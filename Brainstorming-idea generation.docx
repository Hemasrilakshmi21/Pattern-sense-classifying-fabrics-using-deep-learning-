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D4B41" w14:textId="77777777" w:rsidR="00525A97" w:rsidRDefault="00972269">
      <w:pPr>
        <w:pStyle w:val="Heading1"/>
      </w:pPr>
      <w:r>
        <w:t>Brainstorm &amp; Idea Prioritization Template</w:t>
      </w:r>
    </w:p>
    <w:p w14:paraId="747CCE6F" w14:textId="41A0231F" w:rsidR="00525A97" w:rsidRDefault="00972269">
      <w:r>
        <w:t xml:space="preserve">Date: </w:t>
      </w:r>
      <w:r w:rsidR="008755C2">
        <w:t>12</w:t>
      </w:r>
      <w:r>
        <w:t xml:space="preserve"> J</w:t>
      </w:r>
      <w:r w:rsidR="008755C2">
        <w:t xml:space="preserve">une </w:t>
      </w:r>
      <w:r>
        <w:t>2025</w:t>
      </w:r>
    </w:p>
    <w:p w14:paraId="73085FA6" w14:textId="71E7E51A" w:rsidR="00525A97" w:rsidRDefault="00972269">
      <w:r>
        <w:t>Team ID:</w:t>
      </w:r>
      <w:r w:rsidR="0008249E">
        <w:t>LTVIP2025TMID43376</w:t>
      </w:r>
    </w:p>
    <w:p w14:paraId="234A4FBA" w14:textId="77777777" w:rsidR="00525A97" w:rsidRDefault="00972269">
      <w:r>
        <w:t>Project Name: PatternSense: Classifying Fabrics Using Deep Learning</w:t>
      </w:r>
    </w:p>
    <w:p w14:paraId="74E1661D" w14:textId="77777777" w:rsidR="00525A97" w:rsidRDefault="00972269">
      <w:r>
        <w:t>Maximum Marks: 4 Marks</w:t>
      </w:r>
    </w:p>
    <w:p w14:paraId="061754AF" w14:textId="77777777" w:rsidR="00525A97" w:rsidRDefault="00972269">
      <w:pPr>
        <w:pStyle w:val="Heading2"/>
      </w:pPr>
      <w:r>
        <w:br/>
        <w:t>Step 1: Team Gathering, Collaboration and Select the Problem Statement</w:t>
      </w:r>
    </w:p>
    <w:p w14:paraId="48187180" w14:textId="77777777" w:rsidR="00525A97" w:rsidRDefault="00972269">
      <w:r>
        <w:t xml:space="preserve">Problem </w:t>
      </w:r>
      <w:r>
        <w:t>Statement:</w:t>
      </w:r>
      <w:r>
        <w:br/>
        <w:t>The manual classification of fabric patterns in the textile industry is time-consuming and prone to human error. Our goal is to develop a deep learning-based system capable of recognizing and classifying various fabric patterns automatically and accurately, streamlining the quality control and sorting process.</w:t>
      </w:r>
    </w:p>
    <w:p w14:paraId="25883BAB" w14:textId="4FD58924" w:rsidR="0046162E" w:rsidRDefault="00E96A42">
      <w:r>
        <w:rPr>
          <w:noProof/>
        </w:rPr>
        <w:drawing>
          <wp:anchor distT="0" distB="0" distL="114300" distR="114300" simplePos="0" relativeHeight="251659264" behindDoc="0" locked="0" layoutInCell="1" allowOverlap="1" wp14:anchorId="4DFB00D8" wp14:editId="33F3906D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486400" cy="3500120"/>
            <wp:effectExtent l="0" t="0" r="0" b="5080"/>
            <wp:wrapTopAndBottom/>
            <wp:docPr id="60797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73577" name="Picture 6079735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7109E" w14:textId="77777777" w:rsidR="00525A97" w:rsidRDefault="00972269">
      <w:pPr>
        <w:pStyle w:val="Heading2"/>
      </w:pPr>
      <w:r>
        <w:br/>
        <w:t>Step 2: Brainstorm, Idea Listing and Grouping</w:t>
      </w:r>
    </w:p>
    <w:p w14:paraId="2BD5646D" w14:textId="77777777" w:rsidR="00525A97" w:rsidRDefault="00972269">
      <w:r>
        <w:t>Raw Ideas:</w:t>
      </w:r>
    </w:p>
    <w:p w14:paraId="347A7A26" w14:textId="77777777" w:rsidR="00525A97" w:rsidRDefault="00972269">
      <w:pPr>
        <w:pStyle w:val="ListBullet"/>
      </w:pPr>
      <w:r>
        <w:t>- Use Convolutional Neural Networks (CNNs) for pattern recognition.</w:t>
      </w:r>
    </w:p>
    <w:p w14:paraId="59ACC165" w14:textId="77777777" w:rsidR="00525A97" w:rsidRDefault="00972269">
      <w:pPr>
        <w:pStyle w:val="ListBullet"/>
      </w:pPr>
      <w:r>
        <w:lastRenderedPageBreak/>
        <w:t>- Create a dataset of high-resolution fabric images with labeled patterns.</w:t>
      </w:r>
    </w:p>
    <w:p w14:paraId="5384255E" w14:textId="77777777" w:rsidR="00525A97" w:rsidRDefault="00972269">
      <w:pPr>
        <w:pStyle w:val="ListBullet"/>
      </w:pPr>
      <w:r>
        <w:t>- Implement a mobile app for real-time pattern classification.</w:t>
      </w:r>
    </w:p>
    <w:p w14:paraId="0F9A73A6" w14:textId="77777777" w:rsidR="00525A97" w:rsidRDefault="00972269">
      <w:pPr>
        <w:pStyle w:val="ListBullet"/>
      </w:pPr>
      <w:r>
        <w:t>- Integrate with textile production systems for automated quality checks.</w:t>
      </w:r>
    </w:p>
    <w:p w14:paraId="33535B62" w14:textId="77777777" w:rsidR="00525A97" w:rsidRDefault="00972269">
      <w:pPr>
        <w:pStyle w:val="ListBullet"/>
      </w:pPr>
      <w:r>
        <w:t>- Use data augmentation to improve model generalization.</w:t>
      </w:r>
    </w:p>
    <w:p w14:paraId="1FE57B4C" w14:textId="77777777" w:rsidR="00525A97" w:rsidRDefault="00972269">
      <w:pPr>
        <w:pStyle w:val="ListBullet"/>
      </w:pPr>
      <w:r>
        <w:t>- Add support for multiple fabric types and weave styles.</w:t>
      </w:r>
    </w:p>
    <w:p w14:paraId="41B7CB08" w14:textId="77777777" w:rsidR="00525A97" w:rsidRDefault="00972269">
      <w:pPr>
        <w:pStyle w:val="ListBullet"/>
      </w:pPr>
      <w:r>
        <w:t>- Develop a visual dashboard for pattern classification reports.</w:t>
      </w:r>
    </w:p>
    <w:p w14:paraId="75FEA8F8" w14:textId="5D310E72" w:rsidR="0027269E" w:rsidRDefault="00B75B4A" w:rsidP="0027269E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040A59" wp14:editId="71346BA8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486400" cy="4330065"/>
            <wp:effectExtent l="0" t="0" r="0" b="0"/>
            <wp:wrapTopAndBottom/>
            <wp:docPr id="125995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5667" name="Picture 1259956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4C321" w14:textId="77777777" w:rsidR="00525A97" w:rsidRDefault="00972269">
      <w:r>
        <w:br/>
        <w:t>Grouped Ideas:</w:t>
      </w:r>
    </w:p>
    <w:p w14:paraId="42EE9EEE" w14:textId="77777777" w:rsidR="00525A97" w:rsidRDefault="00972269">
      <w:r>
        <w:t>1. Model Development: CNNs, data augmentation, support for multiple pattern types</w:t>
      </w:r>
    </w:p>
    <w:p w14:paraId="5753F769" w14:textId="77777777" w:rsidR="00525A97" w:rsidRDefault="00972269">
      <w:r>
        <w:t>1. Data Management: Dataset creation and labeling</w:t>
      </w:r>
    </w:p>
    <w:p w14:paraId="4B476703" w14:textId="77777777" w:rsidR="00525A97" w:rsidRDefault="00972269">
      <w:r>
        <w:t>1. Deployment &amp; Integration: Mobile app, production system integration, visual dashboard</w:t>
      </w:r>
    </w:p>
    <w:p w14:paraId="0D47BF33" w14:textId="77777777" w:rsidR="00525A97" w:rsidRDefault="00972269">
      <w:pPr>
        <w:pStyle w:val="Heading2"/>
      </w:pPr>
      <w:r>
        <w:lastRenderedPageBreak/>
        <w:br/>
        <w:t>Step 3: Idea Prioritization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3"/>
        <w:gridCol w:w="914"/>
        <w:gridCol w:w="1095"/>
        <w:gridCol w:w="5454"/>
      </w:tblGrid>
      <w:tr w:rsidR="00525A97" w14:paraId="34575E44" w14:textId="77777777">
        <w:tc>
          <w:tcPr>
            <w:tcW w:w="2160" w:type="dxa"/>
          </w:tcPr>
          <w:p w14:paraId="147ECA97" w14:textId="77777777" w:rsidR="00525A97" w:rsidRDefault="00972269">
            <w:r>
              <w:t>Idea</w:t>
            </w:r>
          </w:p>
        </w:tc>
        <w:tc>
          <w:tcPr>
            <w:tcW w:w="2160" w:type="dxa"/>
          </w:tcPr>
          <w:p w14:paraId="5F2ECC22" w14:textId="77777777" w:rsidR="00525A97" w:rsidRDefault="00972269">
            <w:r>
              <w:t>Impact</w:t>
            </w:r>
          </w:p>
        </w:tc>
        <w:tc>
          <w:tcPr>
            <w:tcW w:w="2160" w:type="dxa"/>
          </w:tcPr>
          <w:p w14:paraId="215A26EB" w14:textId="77777777" w:rsidR="00525A97" w:rsidRDefault="00972269">
            <w:r>
              <w:t>Feasibility</w:t>
            </w:r>
          </w:p>
        </w:tc>
        <w:tc>
          <w:tcPr>
            <w:tcW w:w="2160" w:type="dxa"/>
          </w:tcPr>
          <w:p w14:paraId="1A93D4CC" w14:textId="77777777" w:rsidR="00525A97" w:rsidRDefault="00972269">
            <w:r>
              <w:t>Priority</w:t>
            </w:r>
          </w:p>
        </w:tc>
      </w:tr>
      <w:tr w:rsidR="00525A97" w14:paraId="14695F0D" w14:textId="77777777">
        <w:tc>
          <w:tcPr>
            <w:tcW w:w="2160" w:type="dxa"/>
          </w:tcPr>
          <w:p w14:paraId="16C82D79" w14:textId="77777777" w:rsidR="00525A97" w:rsidRDefault="00972269">
            <w:r>
              <w:t>CNN-based model for classification</w:t>
            </w:r>
          </w:p>
        </w:tc>
        <w:tc>
          <w:tcPr>
            <w:tcW w:w="2160" w:type="dxa"/>
          </w:tcPr>
          <w:p w14:paraId="18853B79" w14:textId="77777777" w:rsidR="00525A97" w:rsidRDefault="00972269">
            <w:r>
              <w:t>High</w:t>
            </w:r>
          </w:p>
        </w:tc>
        <w:tc>
          <w:tcPr>
            <w:tcW w:w="2160" w:type="dxa"/>
          </w:tcPr>
          <w:p w14:paraId="4A47537E" w14:textId="77777777" w:rsidR="00525A97" w:rsidRDefault="00972269">
            <w:r>
              <w:t>High</w:t>
            </w:r>
          </w:p>
        </w:tc>
        <w:tc>
          <w:tcPr>
            <w:tcW w:w="2160" w:type="dxa"/>
          </w:tcPr>
          <w:p w14:paraId="2D5AEE01" w14:textId="77777777" w:rsidR="00525A97" w:rsidRDefault="00972269">
            <w:r>
              <w:t>High</w:t>
            </w:r>
          </w:p>
        </w:tc>
      </w:tr>
      <w:tr w:rsidR="00525A97" w14:paraId="5DB5D10E" w14:textId="77777777">
        <w:tc>
          <w:tcPr>
            <w:tcW w:w="2160" w:type="dxa"/>
          </w:tcPr>
          <w:p w14:paraId="29704287" w14:textId="77777777" w:rsidR="00525A97" w:rsidRDefault="00972269">
            <w:r>
              <w:t>Dataset of labeled fabric images</w:t>
            </w:r>
          </w:p>
        </w:tc>
        <w:tc>
          <w:tcPr>
            <w:tcW w:w="2160" w:type="dxa"/>
          </w:tcPr>
          <w:p w14:paraId="52B4EF7C" w14:textId="77777777" w:rsidR="00525A97" w:rsidRDefault="00972269">
            <w:r>
              <w:t>High</w:t>
            </w:r>
          </w:p>
        </w:tc>
        <w:tc>
          <w:tcPr>
            <w:tcW w:w="2160" w:type="dxa"/>
          </w:tcPr>
          <w:p w14:paraId="02545BF7" w14:textId="77777777" w:rsidR="00525A97" w:rsidRDefault="00972269">
            <w:r>
              <w:t>Medium</w:t>
            </w:r>
          </w:p>
        </w:tc>
        <w:tc>
          <w:tcPr>
            <w:tcW w:w="2160" w:type="dxa"/>
          </w:tcPr>
          <w:p w14:paraId="7958C621" w14:textId="77777777" w:rsidR="00525A97" w:rsidRDefault="00972269">
            <w:r>
              <w:t>High</w:t>
            </w:r>
          </w:p>
        </w:tc>
      </w:tr>
      <w:tr w:rsidR="00525A97" w14:paraId="53DFF98C" w14:textId="77777777">
        <w:tc>
          <w:tcPr>
            <w:tcW w:w="2160" w:type="dxa"/>
          </w:tcPr>
          <w:p w14:paraId="2321FA9A" w14:textId="77777777" w:rsidR="00525A97" w:rsidRDefault="00972269">
            <w:r>
              <w:t>Real-time mobile app</w:t>
            </w:r>
          </w:p>
        </w:tc>
        <w:tc>
          <w:tcPr>
            <w:tcW w:w="2160" w:type="dxa"/>
          </w:tcPr>
          <w:p w14:paraId="6997AABA" w14:textId="77777777" w:rsidR="00525A97" w:rsidRDefault="00972269">
            <w:r>
              <w:t>Medium</w:t>
            </w:r>
          </w:p>
        </w:tc>
        <w:tc>
          <w:tcPr>
            <w:tcW w:w="2160" w:type="dxa"/>
          </w:tcPr>
          <w:p w14:paraId="7A7D9807" w14:textId="77777777" w:rsidR="00525A97" w:rsidRDefault="00972269">
            <w:r>
              <w:t>Medium</w:t>
            </w:r>
          </w:p>
        </w:tc>
        <w:tc>
          <w:tcPr>
            <w:tcW w:w="2160" w:type="dxa"/>
          </w:tcPr>
          <w:p w14:paraId="3F3E4B6A" w14:textId="77777777" w:rsidR="00525A97" w:rsidRDefault="00972269">
            <w:r>
              <w:t>Medium</w:t>
            </w:r>
          </w:p>
        </w:tc>
      </w:tr>
      <w:tr w:rsidR="00525A97" w14:paraId="2634BCB9" w14:textId="77777777">
        <w:tc>
          <w:tcPr>
            <w:tcW w:w="2160" w:type="dxa"/>
          </w:tcPr>
          <w:p w14:paraId="52755A1B" w14:textId="77777777" w:rsidR="00525A97" w:rsidRDefault="00972269">
            <w:r>
              <w:t>Integration with production systems</w:t>
            </w:r>
          </w:p>
        </w:tc>
        <w:tc>
          <w:tcPr>
            <w:tcW w:w="2160" w:type="dxa"/>
          </w:tcPr>
          <w:p w14:paraId="7B0EAD60" w14:textId="77777777" w:rsidR="00525A97" w:rsidRDefault="00972269">
            <w:r>
              <w:t>High</w:t>
            </w:r>
          </w:p>
        </w:tc>
        <w:tc>
          <w:tcPr>
            <w:tcW w:w="2160" w:type="dxa"/>
          </w:tcPr>
          <w:p w14:paraId="7D1E2778" w14:textId="77777777" w:rsidR="00525A97" w:rsidRDefault="00972269">
            <w:r>
              <w:t>Low</w:t>
            </w:r>
          </w:p>
        </w:tc>
        <w:tc>
          <w:tcPr>
            <w:tcW w:w="2160" w:type="dxa"/>
          </w:tcPr>
          <w:p w14:paraId="08DD2081" w14:textId="77777777" w:rsidR="00525A97" w:rsidRDefault="00972269">
            <w:r>
              <w:t>Medium</w:t>
            </w:r>
          </w:p>
        </w:tc>
      </w:tr>
      <w:tr w:rsidR="00525A97" w14:paraId="5684C819" w14:textId="77777777">
        <w:tc>
          <w:tcPr>
            <w:tcW w:w="2160" w:type="dxa"/>
          </w:tcPr>
          <w:p w14:paraId="5038C01A" w14:textId="77777777" w:rsidR="00525A97" w:rsidRDefault="00972269">
            <w:r>
              <w:t>Data augmentation</w:t>
            </w:r>
          </w:p>
        </w:tc>
        <w:tc>
          <w:tcPr>
            <w:tcW w:w="2160" w:type="dxa"/>
          </w:tcPr>
          <w:p w14:paraId="2C2E7672" w14:textId="77777777" w:rsidR="00525A97" w:rsidRDefault="00972269">
            <w:r>
              <w:t>Medium</w:t>
            </w:r>
          </w:p>
        </w:tc>
        <w:tc>
          <w:tcPr>
            <w:tcW w:w="2160" w:type="dxa"/>
          </w:tcPr>
          <w:p w14:paraId="0D82B475" w14:textId="77777777" w:rsidR="00525A97" w:rsidRDefault="00972269">
            <w:r>
              <w:t>High</w:t>
            </w:r>
          </w:p>
        </w:tc>
        <w:tc>
          <w:tcPr>
            <w:tcW w:w="2160" w:type="dxa"/>
          </w:tcPr>
          <w:p w14:paraId="6A519317" w14:textId="77777777" w:rsidR="00525A97" w:rsidRDefault="00972269">
            <w:r>
              <w:t>High</w:t>
            </w:r>
          </w:p>
        </w:tc>
      </w:tr>
      <w:tr w:rsidR="00525A97" w14:paraId="4F3D7D31" w14:textId="77777777">
        <w:tc>
          <w:tcPr>
            <w:tcW w:w="2160" w:type="dxa"/>
          </w:tcPr>
          <w:p w14:paraId="3EFD52C1" w14:textId="77777777" w:rsidR="00525A97" w:rsidRDefault="00972269">
            <w:r>
              <w:t>Support for various fabric types</w:t>
            </w:r>
          </w:p>
        </w:tc>
        <w:tc>
          <w:tcPr>
            <w:tcW w:w="2160" w:type="dxa"/>
          </w:tcPr>
          <w:p w14:paraId="175C90A1" w14:textId="77777777" w:rsidR="00525A97" w:rsidRDefault="00972269">
            <w:r>
              <w:t>Medium</w:t>
            </w:r>
          </w:p>
        </w:tc>
        <w:tc>
          <w:tcPr>
            <w:tcW w:w="2160" w:type="dxa"/>
          </w:tcPr>
          <w:p w14:paraId="55253426" w14:textId="77777777" w:rsidR="00525A97" w:rsidRDefault="00972269">
            <w:r>
              <w:t>Medium</w:t>
            </w:r>
          </w:p>
        </w:tc>
        <w:tc>
          <w:tcPr>
            <w:tcW w:w="2160" w:type="dxa"/>
          </w:tcPr>
          <w:p w14:paraId="0F4E7079" w14:textId="77777777" w:rsidR="00525A97" w:rsidRDefault="00972269">
            <w:r>
              <w:t>Medium</w:t>
            </w:r>
          </w:p>
        </w:tc>
      </w:tr>
      <w:tr w:rsidR="00525A97" w14:paraId="2BCF410F" w14:textId="77777777">
        <w:tc>
          <w:tcPr>
            <w:tcW w:w="2160" w:type="dxa"/>
          </w:tcPr>
          <w:p w14:paraId="04F8933A" w14:textId="77777777" w:rsidR="00525A97" w:rsidRDefault="00972269">
            <w:r>
              <w:t>Visual dashboard</w:t>
            </w:r>
          </w:p>
        </w:tc>
        <w:tc>
          <w:tcPr>
            <w:tcW w:w="2160" w:type="dxa"/>
          </w:tcPr>
          <w:p w14:paraId="4F34C40D" w14:textId="77777777" w:rsidR="00525A97" w:rsidRDefault="00972269">
            <w:r>
              <w:t>Medium</w:t>
            </w:r>
          </w:p>
        </w:tc>
        <w:tc>
          <w:tcPr>
            <w:tcW w:w="2160" w:type="dxa"/>
          </w:tcPr>
          <w:p w14:paraId="36521877" w14:textId="77777777" w:rsidR="00525A97" w:rsidRDefault="00972269">
            <w:r>
              <w:t>Medium</w:t>
            </w:r>
          </w:p>
        </w:tc>
        <w:tc>
          <w:tcPr>
            <w:tcW w:w="2160" w:type="dxa"/>
          </w:tcPr>
          <w:p w14:paraId="29C9797B" w14:textId="77777777" w:rsidR="00525A97" w:rsidRDefault="00972269">
            <w:r>
              <w:t>Medium</w:t>
            </w:r>
          </w:p>
          <w:p w14:paraId="06815CBC" w14:textId="395CAA70" w:rsidR="00751341" w:rsidRDefault="00E17CEC"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33034B0D" wp14:editId="12EA830C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317500</wp:posOffset>
                  </wp:positionV>
                  <wp:extent cx="3695700" cy="3009900"/>
                  <wp:effectExtent l="0" t="0" r="0" b="0"/>
                  <wp:wrapTopAndBottom/>
                  <wp:docPr id="20967645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764567" name="Picture 20967645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8FFAF18" w14:textId="77777777" w:rsidR="00525A97" w:rsidRDefault="00972269">
      <w:r>
        <w:lastRenderedPageBreak/>
        <w:br/>
        <w:t>Final Chosen Idea:</w:t>
      </w:r>
      <w:r>
        <w:br/>
        <w:t xml:space="preserve">Develop a deep learning model </w:t>
      </w:r>
      <w:r>
        <w:t>using CNNs trained on a labeled fabric pattern dataset, with support for deployment in a mobile application and integration into production environments to automate and enhance the fabric classification process.</w:t>
      </w:r>
    </w:p>
    <w:sectPr w:rsidR="00525A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7912969">
    <w:abstractNumId w:val="8"/>
  </w:num>
  <w:num w:numId="2" w16cid:durableId="1070074958">
    <w:abstractNumId w:val="6"/>
  </w:num>
  <w:num w:numId="3" w16cid:durableId="1417820853">
    <w:abstractNumId w:val="5"/>
  </w:num>
  <w:num w:numId="4" w16cid:durableId="1441487849">
    <w:abstractNumId w:val="4"/>
  </w:num>
  <w:num w:numId="5" w16cid:durableId="1892426361">
    <w:abstractNumId w:val="7"/>
  </w:num>
  <w:num w:numId="6" w16cid:durableId="533732015">
    <w:abstractNumId w:val="3"/>
  </w:num>
  <w:num w:numId="7" w16cid:durableId="1402561137">
    <w:abstractNumId w:val="2"/>
  </w:num>
  <w:num w:numId="8" w16cid:durableId="436754800">
    <w:abstractNumId w:val="1"/>
  </w:num>
  <w:num w:numId="9" w16cid:durableId="204859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49E"/>
    <w:rsid w:val="0015074B"/>
    <w:rsid w:val="0027269E"/>
    <w:rsid w:val="0029639D"/>
    <w:rsid w:val="00326F90"/>
    <w:rsid w:val="0046162E"/>
    <w:rsid w:val="00525A97"/>
    <w:rsid w:val="00751341"/>
    <w:rsid w:val="008755C2"/>
    <w:rsid w:val="00972269"/>
    <w:rsid w:val="00AA1D8D"/>
    <w:rsid w:val="00AF444A"/>
    <w:rsid w:val="00B47730"/>
    <w:rsid w:val="00B75B4A"/>
    <w:rsid w:val="00CB0664"/>
    <w:rsid w:val="00E17CEC"/>
    <w:rsid w:val="00E96A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58795"/>
  <w14:defaultImageDpi w14:val="300"/>
  <w15:docId w15:val="{54930CE1-218A-554F-B2BF-08B619A8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hemasrilakshmi21@gmail.com</cp:lastModifiedBy>
  <cp:revision>2</cp:revision>
  <dcterms:created xsi:type="dcterms:W3CDTF">2025-06-26T10:51:00Z</dcterms:created>
  <dcterms:modified xsi:type="dcterms:W3CDTF">2025-06-26T10:51:00Z</dcterms:modified>
  <cp:category/>
</cp:coreProperties>
</file>