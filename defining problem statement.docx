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4B6B6" w14:textId="77777777" w:rsidR="00487142" w:rsidRDefault="008A764F">
      <w:pPr>
        <w:pStyle w:val="Heading1"/>
      </w:pPr>
      <w:r>
        <w:t>Define Problem Statements Template</w:t>
      </w:r>
    </w:p>
    <w:p w14:paraId="43A2168B" w14:textId="51E835B3" w:rsidR="00487142" w:rsidRDefault="008A764F">
      <w:r>
        <w:t xml:space="preserve">Date: 13 </w:t>
      </w:r>
      <w:proofErr w:type="spellStart"/>
      <w:r>
        <w:t>june</w:t>
      </w:r>
      <w:proofErr w:type="spellEnd"/>
      <w:r>
        <w:t xml:space="preserve"> 2025</w:t>
      </w:r>
    </w:p>
    <w:p w14:paraId="3C47B5B4" w14:textId="430F2993" w:rsidR="00487142" w:rsidRDefault="008A764F">
      <w:r>
        <w:t>Team ID:</w:t>
      </w:r>
      <w:r w:rsidR="00037F48">
        <w:t>LTVIP2025TMID43376</w:t>
      </w:r>
    </w:p>
    <w:p w14:paraId="261280C0" w14:textId="77777777" w:rsidR="00487142" w:rsidRDefault="008A764F">
      <w:r>
        <w:t>Project Name: PatternSense: Classifying Fabrics Using Deep Learning</w:t>
      </w:r>
    </w:p>
    <w:p w14:paraId="2EE20EBB" w14:textId="77777777" w:rsidR="00487142" w:rsidRDefault="008A764F">
      <w:r>
        <w:t>Maximum Marks: 2 Marks</w:t>
      </w:r>
    </w:p>
    <w:p w14:paraId="315BF2A0" w14:textId="77777777" w:rsidR="00487142" w:rsidRDefault="008A764F">
      <w:pPr>
        <w:pStyle w:val="Heading2"/>
      </w:pPr>
      <w:r>
        <w:t>Customer Problem Statement (PS)</w:t>
      </w:r>
    </w:p>
    <w:p w14:paraId="2F77C409" w14:textId="77777777" w:rsidR="00487142" w:rsidRDefault="008A764F">
      <w:r>
        <w:t>I am</w:t>
      </w:r>
    </w:p>
    <w:p w14:paraId="20A853EE" w14:textId="77777777" w:rsidR="00487142" w:rsidRDefault="008A764F">
      <w:pPr>
        <w:pStyle w:val="ListBullet"/>
      </w:pPr>
      <w:r>
        <w:t>a quality control manager or fabric sorter in the textile industry.</w:t>
      </w:r>
    </w:p>
    <w:p w14:paraId="74A88FF3" w14:textId="77777777" w:rsidR="00487142" w:rsidRDefault="008A764F">
      <w:r>
        <w:t>I’m trying to</w:t>
      </w:r>
    </w:p>
    <w:p w14:paraId="01A749DA" w14:textId="77777777" w:rsidR="00487142" w:rsidRDefault="008A764F">
      <w:pPr>
        <w:pStyle w:val="ListBullet"/>
      </w:pPr>
      <w:r>
        <w:t>quickly and accurately classify fabric patterns during the production or quality inspection process.</w:t>
      </w:r>
    </w:p>
    <w:p w14:paraId="09C8EB51" w14:textId="77777777" w:rsidR="00487142" w:rsidRDefault="008A764F">
      <w:r>
        <w:t>But</w:t>
      </w:r>
    </w:p>
    <w:p w14:paraId="7BF841F6" w14:textId="77777777" w:rsidR="00487142" w:rsidRDefault="008A764F">
      <w:pPr>
        <w:pStyle w:val="ListBullet"/>
      </w:pPr>
      <w:r>
        <w:t>manual classification is slow, inconsistent, and prone to human error.</w:t>
      </w:r>
    </w:p>
    <w:p w14:paraId="7E078744" w14:textId="77777777" w:rsidR="00487142" w:rsidRDefault="008A764F">
      <w:r>
        <w:t>Because</w:t>
      </w:r>
    </w:p>
    <w:p w14:paraId="01DD3EC2" w14:textId="77777777" w:rsidR="00487142" w:rsidRDefault="008A764F">
      <w:pPr>
        <w:pStyle w:val="ListBullet"/>
      </w:pPr>
      <w:r>
        <w:t>patterns can be complex, vary widely, and visual fatigue often impacts precision.</w:t>
      </w:r>
    </w:p>
    <w:p w14:paraId="1FBD401E" w14:textId="77777777" w:rsidR="00487142" w:rsidRDefault="008A764F">
      <w:r>
        <w:t>Which makes me feel</w:t>
      </w:r>
    </w:p>
    <w:p w14:paraId="3A5175C0" w14:textId="77777777" w:rsidR="00487142" w:rsidRDefault="008A764F">
      <w:pPr>
        <w:pStyle w:val="ListBullet"/>
      </w:pPr>
      <w:r>
        <w:t>frustrated, inefficient, and concerned about maintaining high standards in production quality.</w:t>
      </w:r>
    </w:p>
    <w:p w14:paraId="7C066FF4" w14:textId="704DDAE8" w:rsidR="000142A9" w:rsidRDefault="00CC62EA" w:rsidP="000142A9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D3D942" wp14:editId="1C1D06B5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486400" cy="3128010"/>
            <wp:effectExtent l="0" t="0" r="0" b="0"/>
            <wp:wrapTopAndBottom/>
            <wp:docPr id="90013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34898" name="Picture 9001348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142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B0502040204020203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81EA6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051533">
    <w:abstractNumId w:val="8"/>
  </w:num>
  <w:num w:numId="2" w16cid:durableId="1275208923">
    <w:abstractNumId w:val="6"/>
  </w:num>
  <w:num w:numId="3" w16cid:durableId="2031684981">
    <w:abstractNumId w:val="5"/>
  </w:num>
  <w:num w:numId="4" w16cid:durableId="1733581401">
    <w:abstractNumId w:val="4"/>
  </w:num>
  <w:num w:numId="5" w16cid:durableId="839851600">
    <w:abstractNumId w:val="7"/>
  </w:num>
  <w:num w:numId="6" w16cid:durableId="1999069576">
    <w:abstractNumId w:val="3"/>
  </w:num>
  <w:num w:numId="7" w16cid:durableId="2019235455">
    <w:abstractNumId w:val="2"/>
  </w:num>
  <w:num w:numId="8" w16cid:durableId="493954863">
    <w:abstractNumId w:val="1"/>
  </w:num>
  <w:num w:numId="9" w16cid:durableId="783890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2A9"/>
    <w:rsid w:val="00034616"/>
    <w:rsid w:val="00037F48"/>
    <w:rsid w:val="0006063C"/>
    <w:rsid w:val="0015074B"/>
    <w:rsid w:val="0029639D"/>
    <w:rsid w:val="00326F90"/>
    <w:rsid w:val="00487142"/>
    <w:rsid w:val="008A764F"/>
    <w:rsid w:val="00AA1D8D"/>
    <w:rsid w:val="00AF444A"/>
    <w:rsid w:val="00B47730"/>
    <w:rsid w:val="00CB0664"/>
    <w:rsid w:val="00CC62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1A8D09"/>
  <w14:defaultImageDpi w14:val="300"/>
  <w15:docId w15:val="{54930CE1-218A-554F-B2BF-08B619A8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hemasrilakshmi21@gmail.com</cp:lastModifiedBy>
  <cp:revision>2</cp:revision>
  <dcterms:created xsi:type="dcterms:W3CDTF">2025-06-26T10:55:00Z</dcterms:created>
  <dcterms:modified xsi:type="dcterms:W3CDTF">2025-06-26T10:55:00Z</dcterms:modified>
  <cp:category/>
</cp:coreProperties>
</file>