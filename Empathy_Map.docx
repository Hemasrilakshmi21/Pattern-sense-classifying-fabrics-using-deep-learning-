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5FAE8" w14:textId="04B07494" w:rsidR="002E4DBF" w:rsidRDefault="00A13EBB">
      <w:pPr>
        <w:pStyle w:val="Heading1"/>
      </w:pPr>
      <w:r>
        <w:t xml:space="preserve">Empathy Map </w:t>
      </w:r>
    </w:p>
    <w:p w14:paraId="5C375A51" w14:textId="77777777" w:rsidR="002E4DBF" w:rsidRDefault="00A13EBB">
      <w:r>
        <w:t>Ideation Phase</w:t>
      </w:r>
    </w:p>
    <w:p w14:paraId="5290AC91" w14:textId="77777777" w:rsidR="002E4DBF" w:rsidRDefault="00A13EBB">
      <w:r>
        <w:t>Empathize &amp; Discover</w:t>
      </w:r>
    </w:p>
    <w:p w14:paraId="13391A09" w14:textId="671306F8" w:rsidR="002E4DBF" w:rsidRDefault="00A13EBB">
      <w:r>
        <w:t xml:space="preserve">Date: </w:t>
      </w:r>
      <w:r w:rsidR="00DE112D">
        <w:t>20 june</w:t>
      </w:r>
      <w:r>
        <w:t>2025</w:t>
      </w:r>
    </w:p>
    <w:p w14:paraId="10A87934" w14:textId="5515FE35" w:rsidR="002E4DBF" w:rsidRDefault="00A13EBB">
      <w:r>
        <w:t>Team ID:</w:t>
      </w:r>
      <w:r w:rsidR="00DE7474">
        <w:t>LTVIP2025TMID43376</w:t>
      </w:r>
    </w:p>
    <w:p w14:paraId="2A3E80A1" w14:textId="77777777" w:rsidR="002E4DBF" w:rsidRDefault="00A13EBB">
      <w:r>
        <w:t>Project Name: Pattern Sense: Classifying Fabrics Using Deep Learning</w:t>
      </w:r>
    </w:p>
    <w:p w14:paraId="3AD977EE" w14:textId="77777777" w:rsidR="002E4DBF" w:rsidRDefault="00A13EBB">
      <w:r>
        <w:t>Maximum Marks: 4 Marks</w:t>
      </w:r>
    </w:p>
    <w:p w14:paraId="43DABE53" w14:textId="77777777" w:rsidR="002E4DBF" w:rsidRDefault="002E4DBF"/>
    <w:p w14:paraId="39C46054" w14:textId="49835DA2" w:rsidR="002E4DBF" w:rsidRDefault="00A13EBB">
      <w:pPr>
        <w:pStyle w:val="Heading2"/>
      </w:pPr>
      <w:r>
        <w:t xml:space="preserve">Empathy Map </w:t>
      </w:r>
      <w:r>
        <w:t>:</w:t>
      </w:r>
    </w:p>
    <w:p w14:paraId="3DB038C1" w14:textId="77777777" w:rsidR="002E4DBF" w:rsidRDefault="00A13EBB">
      <w:r>
        <w:t xml:space="preserve">An empathy map is a simple, easy-to-digest visual </w:t>
      </w:r>
      <w:r>
        <w:t>that captures knowledge about a user’s behaviours and attitudes. It is a useful tool to help teams better understand their users. Creating an effective solution requires understanding the true problem and the person who is experiencing it. The exercise of creating the map helps participants consider things from the user’s perspective along with his or her goals and challenges.</w:t>
      </w:r>
    </w:p>
    <w:p w14:paraId="7A7CE071" w14:textId="2AA89A18" w:rsidR="009545ED" w:rsidRDefault="005C42D2">
      <w:r>
        <w:rPr>
          <w:noProof/>
        </w:rPr>
        <w:drawing>
          <wp:anchor distT="0" distB="0" distL="114300" distR="114300" simplePos="0" relativeHeight="251659264" behindDoc="0" locked="0" layoutInCell="1" allowOverlap="1" wp14:anchorId="212C5413" wp14:editId="212EDB44">
            <wp:simplePos x="0" y="0"/>
            <wp:positionH relativeFrom="column">
              <wp:posOffset>0</wp:posOffset>
            </wp:positionH>
            <wp:positionV relativeFrom="paragraph">
              <wp:posOffset>319405</wp:posOffset>
            </wp:positionV>
            <wp:extent cx="5486400" cy="3844925"/>
            <wp:effectExtent l="0" t="0" r="0" b="3175"/>
            <wp:wrapTopAndBottom/>
            <wp:docPr id="798027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27611" name="Picture 798027611"/>
                    <pic:cNvPicPr/>
                  </pic:nvPicPr>
                  <pic:blipFill>
                    <a:blip r:embed="rId6"/>
                    <a:stretch>
                      <a:fillRect/>
                    </a:stretch>
                  </pic:blipFill>
                  <pic:spPr>
                    <a:xfrm>
                      <a:off x="0" y="0"/>
                      <a:ext cx="5486400" cy="3844925"/>
                    </a:xfrm>
                    <a:prstGeom prst="rect">
                      <a:avLst/>
                    </a:prstGeom>
                  </pic:spPr>
                </pic:pic>
              </a:graphicData>
            </a:graphic>
          </wp:anchor>
        </w:drawing>
      </w:r>
    </w:p>
    <w:p w14:paraId="2C7E0D78" w14:textId="77777777" w:rsidR="002E4DBF" w:rsidRDefault="00A13EBB">
      <w:r>
        <w:lastRenderedPageBreak/>
        <w:t>Reference: https://www.mural.co/templates/empathy-map-canvas</w:t>
      </w:r>
    </w:p>
    <w:sectPr w:rsidR="002E4D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B0502040204020203"/>
    <w:charset w:val="01"/>
    <w:family w:val="roman"/>
    <w:pitch w:val="variable"/>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5283604">
    <w:abstractNumId w:val="8"/>
  </w:num>
  <w:num w:numId="2" w16cid:durableId="875773423">
    <w:abstractNumId w:val="6"/>
  </w:num>
  <w:num w:numId="3" w16cid:durableId="1995332452">
    <w:abstractNumId w:val="5"/>
  </w:num>
  <w:num w:numId="4" w16cid:durableId="369762663">
    <w:abstractNumId w:val="4"/>
  </w:num>
  <w:num w:numId="5" w16cid:durableId="400904376">
    <w:abstractNumId w:val="7"/>
  </w:num>
  <w:num w:numId="6" w16cid:durableId="1856920296">
    <w:abstractNumId w:val="3"/>
  </w:num>
  <w:num w:numId="7" w16cid:durableId="42605282">
    <w:abstractNumId w:val="2"/>
  </w:num>
  <w:num w:numId="8" w16cid:durableId="1043670584">
    <w:abstractNumId w:val="1"/>
  </w:num>
  <w:num w:numId="9" w16cid:durableId="1649702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3DD2"/>
    <w:rsid w:val="0015074B"/>
    <w:rsid w:val="0029639D"/>
    <w:rsid w:val="002E4DBF"/>
    <w:rsid w:val="00326F90"/>
    <w:rsid w:val="005C42D2"/>
    <w:rsid w:val="009545ED"/>
    <w:rsid w:val="00A13EBB"/>
    <w:rsid w:val="00A734C7"/>
    <w:rsid w:val="00AA1D8D"/>
    <w:rsid w:val="00B47730"/>
    <w:rsid w:val="00CB0664"/>
    <w:rsid w:val="00DE112D"/>
    <w:rsid w:val="00DE7474"/>
    <w:rsid w:val="00E207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A1B998"/>
  <w14:defaultImageDpi w14:val="300"/>
  <w15:docId w15:val="{8AD54F94-684D-6147-854D-05ABC65CE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hemasrilakshmi21@gmail.com</cp:lastModifiedBy>
  <cp:revision>2</cp:revision>
  <dcterms:created xsi:type="dcterms:W3CDTF">2025-06-26T12:53:00Z</dcterms:created>
  <dcterms:modified xsi:type="dcterms:W3CDTF">2025-06-26T12:53:00Z</dcterms:modified>
  <cp:category/>
</cp:coreProperties>
</file>