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CA4EB" w14:textId="77777777" w:rsidR="00DB3B75" w:rsidRDefault="0043541B">
      <w:pPr>
        <w:pStyle w:val="Heading1"/>
      </w:pPr>
      <w:r>
        <w:t>Project Planning Template</w:t>
      </w:r>
    </w:p>
    <w:p w14:paraId="65CF9EFD" w14:textId="77777777" w:rsidR="00DB3B75" w:rsidRDefault="0043541B">
      <w:r>
        <w:t>Project Planning Phase</w:t>
      </w:r>
      <w:r>
        <w:br/>
        <w:t>(Project Backlog, Sprint Planning, Stories, Story points)</w:t>
      </w:r>
    </w:p>
    <w:p w14:paraId="69134505" w14:textId="3D51994B" w:rsidR="00DB3B75" w:rsidRDefault="0043541B">
      <w:r>
        <w:t xml:space="preserve">Date: </w:t>
      </w:r>
      <w:r w:rsidR="00BA5623">
        <w:t xml:space="preserve">24 </w:t>
      </w:r>
      <w:proofErr w:type="spellStart"/>
      <w:r w:rsidR="00BA5623">
        <w:t>june</w:t>
      </w:r>
      <w:proofErr w:type="spellEnd"/>
      <w:r>
        <w:t xml:space="preserve"> 2025</w:t>
      </w:r>
    </w:p>
    <w:p w14:paraId="6BBE19B9" w14:textId="77777777" w:rsidR="008140D2" w:rsidRDefault="0043541B">
      <w:pPr>
        <w:rPr>
          <w:rFonts w:ascii="Cambria" w:eastAsia="Times New Roman" w:hAnsi="Cambria"/>
          <w:color w:val="000000"/>
          <w:shd w:val="clear" w:color="auto" w:fill="FFFFFF"/>
          <w:lang w:bidi="te-IN"/>
        </w:rPr>
      </w:pPr>
      <w:r>
        <w:t>Team ID:</w:t>
      </w:r>
      <w:r w:rsidR="00BA5623" w:rsidRPr="008140D2">
        <w:rPr>
          <w:rFonts w:ascii="Cambria" w:eastAsia="Times New Roman" w:hAnsi="Cambria"/>
          <w:color w:val="000000"/>
          <w:shd w:val="clear" w:color="auto" w:fill="FFFFFF"/>
          <w:lang w:bidi="te-IN"/>
        </w:rPr>
        <w:t>LTVIP2025TMID43376</w:t>
      </w:r>
    </w:p>
    <w:p w14:paraId="2E11A4D4" w14:textId="7AC4D220" w:rsidR="00DB3B75" w:rsidRDefault="00BA5623">
      <w:r>
        <w:t xml:space="preserve"> </w:t>
      </w:r>
      <w:r w:rsidR="0043541B">
        <w:t>Project Name: Pattern Sense: Classifying Fabrics Using Deep Learning</w:t>
      </w:r>
    </w:p>
    <w:p w14:paraId="75ED1627" w14:textId="77777777" w:rsidR="00DB3B75" w:rsidRDefault="0043541B">
      <w:r>
        <w:t>Maximum Marks: 5 Marks</w:t>
      </w:r>
    </w:p>
    <w:p w14:paraId="7CBF9E27" w14:textId="69CE496B" w:rsidR="004B6905" w:rsidRDefault="0043541B" w:rsidP="00704B10">
      <w:pPr>
        <w:pStyle w:val="Heading2"/>
      </w:pPr>
      <w:r>
        <w:t xml:space="preserve">Product Backlog, </w:t>
      </w:r>
      <w:r>
        <w:t>Sprint Schedule, and Estimation (4 Marks)</w:t>
      </w:r>
    </w:p>
    <w:p w14:paraId="7B5D05C9" w14:textId="72F308A8" w:rsidR="00891C52" w:rsidRDefault="004B6905" w:rsidP="004B690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1. Product Backlog (Epics → User Stories)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69"/>
        <w:gridCol w:w="1855"/>
        <w:gridCol w:w="1670"/>
      </w:tblGrid>
      <w:tr w:rsidR="003752C9" w14:paraId="6D001512" w14:textId="77777777" w:rsidTr="00F323B5">
        <w:tc>
          <w:tcPr>
            <w:tcW w:w="1672" w:type="dxa"/>
          </w:tcPr>
          <w:p w14:paraId="30F5B052" w14:textId="0E77A35F" w:rsidR="003752C9" w:rsidRDefault="000E5C04" w:rsidP="004B6905">
            <w:r>
              <w:t>Epic</w:t>
            </w:r>
          </w:p>
        </w:tc>
        <w:tc>
          <w:tcPr>
            <w:tcW w:w="1669" w:type="dxa"/>
          </w:tcPr>
          <w:p w14:paraId="555B2E3E" w14:textId="5DE2196E" w:rsidR="003752C9" w:rsidRDefault="009E5D78" w:rsidP="004B6905">
            <w:r>
              <w:t>User Story</w:t>
            </w:r>
          </w:p>
        </w:tc>
        <w:tc>
          <w:tcPr>
            <w:tcW w:w="1670" w:type="dxa"/>
          </w:tcPr>
          <w:p w14:paraId="2609E694" w14:textId="767C6A49" w:rsidR="003752C9" w:rsidRDefault="009E5D78" w:rsidP="004B6905">
            <w:r>
              <w:t>Priority</w:t>
            </w:r>
          </w:p>
        </w:tc>
        <w:tc>
          <w:tcPr>
            <w:tcW w:w="1670" w:type="dxa"/>
          </w:tcPr>
          <w:p w14:paraId="64DF7E60" w14:textId="6624ADB1" w:rsidR="003752C9" w:rsidRDefault="009E5D78" w:rsidP="004B6905">
            <w:r>
              <w:t>Estimation</w:t>
            </w:r>
          </w:p>
        </w:tc>
      </w:tr>
      <w:tr w:rsidR="003752C9" w14:paraId="3F02AE65" w14:textId="77777777" w:rsidTr="00F323B5">
        <w:tc>
          <w:tcPr>
            <w:tcW w:w="1672" w:type="dxa"/>
          </w:tcPr>
          <w:p w14:paraId="5313505D" w14:textId="2B470E64" w:rsidR="003752C9" w:rsidRDefault="009E5D78" w:rsidP="004B6905">
            <w:r>
              <w:t>Data Collection</w:t>
            </w:r>
          </w:p>
        </w:tc>
        <w:tc>
          <w:tcPr>
            <w:tcW w:w="1669" w:type="dxa"/>
          </w:tcPr>
          <w:p w14:paraId="37353878" w14:textId="361041FA" w:rsidR="003752C9" w:rsidRDefault="006C2E7B" w:rsidP="004B6905">
            <w:r>
              <w:t>As a developer</w:t>
            </w:r>
          </w:p>
        </w:tc>
        <w:tc>
          <w:tcPr>
            <w:tcW w:w="1670" w:type="dxa"/>
          </w:tcPr>
          <w:p w14:paraId="0FC420D9" w14:textId="72E418AB" w:rsidR="003752C9" w:rsidRDefault="00DD6C80" w:rsidP="004B6905">
            <w:r>
              <w:t>I want to gather a labeled dataset of fabric images by pattern type.</w:t>
            </w:r>
            <w:r>
              <w:tab/>
            </w:r>
          </w:p>
        </w:tc>
        <w:tc>
          <w:tcPr>
            <w:tcW w:w="1670" w:type="dxa"/>
          </w:tcPr>
          <w:p w14:paraId="66E9B4EF" w14:textId="77777777" w:rsidR="003752C9" w:rsidRDefault="00DD6C80" w:rsidP="004B6905">
            <w:r>
              <w:t>High</w:t>
            </w:r>
          </w:p>
          <w:p w14:paraId="722CE2B8" w14:textId="2ECF273E" w:rsidR="00DD6C80" w:rsidRDefault="00DD6C80" w:rsidP="004B6905">
            <w:r>
              <w:t>8</w:t>
            </w:r>
          </w:p>
        </w:tc>
      </w:tr>
      <w:tr w:rsidR="000E5C04" w14:paraId="0E354F72" w14:textId="77777777" w:rsidTr="00F323B5">
        <w:tc>
          <w:tcPr>
            <w:tcW w:w="1672" w:type="dxa"/>
          </w:tcPr>
          <w:p w14:paraId="4A0BD14B" w14:textId="633D396F" w:rsidR="000E5C04" w:rsidRDefault="009E5D78" w:rsidP="004B6905">
            <w:r>
              <w:t>Data Preprocessing</w:t>
            </w:r>
          </w:p>
        </w:tc>
        <w:tc>
          <w:tcPr>
            <w:tcW w:w="1669" w:type="dxa"/>
          </w:tcPr>
          <w:p w14:paraId="426909C8" w14:textId="324F46A3" w:rsidR="000E5C04" w:rsidRDefault="006C2E7B" w:rsidP="004B6905">
            <w:r>
              <w:t>As a developer</w:t>
            </w:r>
          </w:p>
        </w:tc>
        <w:tc>
          <w:tcPr>
            <w:tcW w:w="1670" w:type="dxa"/>
          </w:tcPr>
          <w:p w14:paraId="4170F817" w14:textId="15A52D99" w:rsidR="004C0ED2" w:rsidRDefault="004C0ED2" w:rsidP="004B6905">
            <w:r>
              <w:t>I want to preprocess images (resize, normalize, augment) for training</w:t>
            </w:r>
          </w:p>
          <w:p w14:paraId="5EE4CE38" w14:textId="77777777" w:rsidR="004C0ED2" w:rsidRDefault="004C0ED2" w:rsidP="004B6905"/>
          <w:p w14:paraId="52A907D6" w14:textId="1514915A" w:rsidR="004C0ED2" w:rsidRDefault="004C0ED2" w:rsidP="004B6905"/>
        </w:tc>
        <w:tc>
          <w:tcPr>
            <w:tcW w:w="1670" w:type="dxa"/>
          </w:tcPr>
          <w:p w14:paraId="519538E5" w14:textId="77777777" w:rsidR="00D715E1" w:rsidRDefault="00D715E1" w:rsidP="004B6905">
            <w:r>
              <w:t>High</w:t>
            </w:r>
            <w:r>
              <w:tab/>
            </w:r>
          </w:p>
          <w:p w14:paraId="399E6FD7" w14:textId="02675785" w:rsidR="000E5C04" w:rsidRDefault="00D715E1" w:rsidP="004B6905">
            <w:r>
              <w:t>5</w:t>
            </w:r>
          </w:p>
        </w:tc>
      </w:tr>
      <w:tr w:rsidR="000E5C04" w14:paraId="53A0E6A9" w14:textId="77777777" w:rsidTr="00F323B5">
        <w:tc>
          <w:tcPr>
            <w:tcW w:w="1672" w:type="dxa"/>
          </w:tcPr>
          <w:p w14:paraId="566506EE" w14:textId="19A261EC" w:rsidR="000E5C04" w:rsidRDefault="009E5D78" w:rsidP="004B6905">
            <w:r>
              <w:t>Model Development</w:t>
            </w:r>
          </w:p>
        </w:tc>
        <w:tc>
          <w:tcPr>
            <w:tcW w:w="1669" w:type="dxa"/>
          </w:tcPr>
          <w:p w14:paraId="7CC7AF39" w14:textId="60A44151" w:rsidR="000E5C04" w:rsidRDefault="00661DDA" w:rsidP="004B6905">
            <w:r>
              <w:t>As a data scientist</w:t>
            </w:r>
          </w:p>
        </w:tc>
        <w:tc>
          <w:tcPr>
            <w:tcW w:w="1670" w:type="dxa"/>
          </w:tcPr>
          <w:p w14:paraId="139A2AF3" w14:textId="123C7CBF" w:rsidR="000E5C04" w:rsidRDefault="00D715E1" w:rsidP="004B6905">
            <w:r>
              <w:t xml:space="preserve"> I want to train a CNN model to classify fabric patterns.</w:t>
            </w:r>
            <w:r>
              <w:tab/>
            </w:r>
          </w:p>
        </w:tc>
        <w:tc>
          <w:tcPr>
            <w:tcW w:w="1670" w:type="dxa"/>
          </w:tcPr>
          <w:p w14:paraId="6AD415FB" w14:textId="77777777" w:rsidR="000E5C04" w:rsidRDefault="00D715E1" w:rsidP="004B6905">
            <w:r>
              <w:t>High</w:t>
            </w:r>
          </w:p>
          <w:p w14:paraId="1C6E6EE4" w14:textId="655C3A90" w:rsidR="00D715E1" w:rsidRDefault="00D715E1" w:rsidP="004B6905">
            <w:r>
              <w:t>8</w:t>
            </w:r>
          </w:p>
        </w:tc>
      </w:tr>
      <w:tr w:rsidR="000E5C04" w14:paraId="00C8BAC6" w14:textId="77777777" w:rsidTr="00F323B5">
        <w:tc>
          <w:tcPr>
            <w:tcW w:w="1672" w:type="dxa"/>
          </w:tcPr>
          <w:p w14:paraId="07768F04" w14:textId="45945653" w:rsidR="000E5C04" w:rsidRDefault="009E5D78" w:rsidP="004B6905">
            <w:r>
              <w:t>Model Evaluation</w:t>
            </w:r>
            <w:r>
              <w:tab/>
            </w:r>
          </w:p>
        </w:tc>
        <w:tc>
          <w:tcPr>
            <w:tcW w:w="1669" w:type="dxa"/>
          </w:tcPr>
          <w:p w14:paraId="6A595176" w14:textId="21614920" w:rsidR="000E5C04" w:rsidRDefault="00661DDA" w:rsidP="004B6905">
            <w:r>
              <w:t>As a data scientist</w:t>
            </w:r>
          </w:p>
        </w:tc>
        <w:tc>
          <w:tcPr>
            <w:tcW w:w="1670" w:type="dxa"/>
          </w:tcPr>
          <w:p w14:paraId="7F9700DE" w14:textId="403901C3" w:rsidR="000E5C04" w:rsidRDefault="00455A43" w:rsidP="004B6905">
            <w:r>
              <w:t>I want to evaluate the model using accuracy, precision, and recall.</w:t>
            </w:r>
            <w:r>
              <w:tab/>
            </w:r>
          </w:p>
        </w:tc>
        <w:tc>
          <w:tcPr>
            <w:tcW w:w="1670" w:type="dxa"/>
          </w:tcPr>
          <w:p w14:paraId="3B05F415" w14:textId="77777777" w:rsidR="000E5C04" w:rsidRDefault="00455A43" w:rsidP="004B6905">
            <w:r>
              <w:t>High</w:t>
            </w:r>
          </w:p>
          <w:p w14:paraId="5F093F28" w14:textId="6E718AD0" w:rsidR="00455A43" w:rsidRDefault="00455A43" w:rsidP="004B6905">
            <w:r>
              <w:t>5</w:t>
            </w:r>
          </w:p>
        </w:tc>
      </w:tr>
      <w:tr w:rsidR="000E5C04" w14:paraId="477AD788" w14:textId="77777777" w:rsidTr="00F323B5">
        <w:tc>
          <w:tcPr>
            <w:tcW w:w="1672" w:type="dxa"/>
          </w:tcPr>
          <w:p w14:paraId="34FD241E" w14:textId="6F54EE4E" w:rsidR="000E5C04" w:rsidRDefault="009E5D78" w:rsidP="004B6905">
            <w:r>
              <w:t>Model Optimization</w:t>
            </w:r>
          </w:p>
        </w:tc>
        <w:tc>
          <w:tcPr>
            <w:tcW w:w="1669" w:type="dxa"/>
          </w:tcPr>
          <w:p w14:paraId="6E5F6864" w14:textId="6CDCADEA" w:rsidR="000E5C04" w:rsidRDefault="00661DDA" w:rsidP="004B6905">
            <w:r>
              <w:t>As a developer</w:t>
            </w:r>
          </w:p>
        </w:tc>
        <w:tc>
          <w:tcPr>
            <w:tcW w:w="1670" w:type="dxa"/>
          </w:tcPr>
          <w:p w14:paraId="5D34A7D5" w14:textId="7A92402C" w:rsidR="000E5C04" w:rsidRDefault="00455A43" w:rsidP="004B6905">
            <w:r>
              <w:t xml:space="preserve">I want to tune </w:t>
            </w:r>
            <w:proofErr w:type="spellStart"/>
            <w:r>
              <w:t>hyperparameters</w:t>
            </w:r>
            <w:proofErr w:type="spellEnd"/>
            <w:r>
              <w:t xml:space="preserve"> to improve model performance.</w:t>
            </w:r>
            <w:r>
              <w:tab/>
            </w:r>
          </w:p>
        </w:tc>
        <w:tc>
          <w:tcPr>
            <w:tcW w:w="1670" w:type="dxa"/>
          </w:tcPr>
          <w:p w14:paraId="20C346E8" w14:textId="77777777" w:rsidR="000E5C04" w:rsidRDefault="00B66597" w:rsidP="004B6905">
            <w:r>
              <w:t>Medium</w:t>
            </w:r>
          </w:p>
          <w:p w14:paraId="4817789C" w14:textId="7E8406B9" w:rsidR="00B66597" w:rsidRDefault="00B66597" w:rsidP="004B6905">
            <w:r>
              <w:t>5</w:t>
            </w:r>
          </w:p>
        </w:tc>
      </w:tr>
      <w:tr w:rsidR="000E5C04" w14:paraId="213CBE2D" w14:textId="77777777" w:rsidTr="00F323B5">
        <w:tc>
          <w:tcPr>
            <w:tcW w:w="1672" w:type="dxa"/>
          </w:tcPr>
          <w:p w14:paraId="0B677FDC" w14:textId="68F1842A" w:rsidR="000E5C04" w:rsidRDefault="009E5D78" w:rsidP="004B6905">
            <w:r>
              <w:t>Web Interface</w:t>
            </w:r>
          </w:p>
        </w:tc>
        <w:tc>
          <w:tcPr>
            <w:tcW w:w="1669" w:type="dxa"/>
          </w:tcPr>
          <w:p w14:paraId="1CA0DE23" w14:textId="2BD812D6" w:rsidR="000E5C04" w:rsidRDefault="00903132" w:rsidP="004B6905">
            <w:r>
              <w:t>As a user</w:t>
            </w:r>
          </w:p>
        </w:tc>
        <w:tc>
          <w:tcPr>
            <w:tcW w:w="1670" w:type="dxa"/>
          </w:tcPr>
          <w:p w14:paraId="62769591" w14:textId="7906D224" w:rsidR="000E5C04" w:rsidRDefault="00B66597" w:rsidP="004B6905">
            <w:r>
              <w:t xml:space="preserve"> I want to upload a fabric image and see the </w:t>
            </w:r>
            <w:r>
              <w:lastRenderedPageBreak/>
              <w:t>predicted pattern type.</w:t>
            </w:r>
            <w:r>
              <w:tab/>
            </w:r>
          </w:p>
        </w:tc>
        <w:tc>
          <w:tcPr>
            <w:tcW w:w="1670" w:type="dxa"/>
          </w:tcPr>
          <w:p w14:paraId="4D1D81FF" w14:textId="77777777" w:rsidR="000E5C04" w:rsidRDefault="00B66597" w:rsidP="004B6905">
            <w:r>
              <w:lastRenderedPageBreak/>
              <w:t>Medium</w:t>
            </w:r>
          </w:p>
          <w:p w14:paraId="7A54C5FF" w14:textId="0010F26D" w:rsidR="00B66597" w:rsidRDefault="00B66597" w:rsidP="004B6905">
            <w:r>
              <w:t>8</w:t>
            </w:r>
          </w:p>
        </w:tc>
      </w:tr>
      <w:tr w:rsidR="000E5C04" w14:paraId="71507735" w14:textId="77777777" w:rsidTr="00F323B5">
        <w:tc>
          <w:tcPr>
            <w:tcW w:w="1672" w:type="dxa"/>
          </w:tcPr>
          <w:p w14:paraId="0DA64E9D" w14:textId="17618AE1" w:rsidR="000E5C04" w:rsidRDefault="009E5D78" w:rsidP="004B6905">
            <w:r>
              <w:t>Backend Integration</w:t>
            </w:r>
          </w:p>
        </w:tc>
        <w:tc>
          <w:tcPr>
            <w:tcW w:w="1669" w:type="dxa"/>
          </w:tcPr>
          <w:p w14:paraId="40229CB9" w14:textId="1F268FEB" w:rsidR="000E5C04" w:rsidRDefault="00903132" w:rsidP="004B6905">
            <w:r>
              <w:t>As a developer</w:t>
            </w:r>
          </w:p>
        </w:tc>
        <w:tc>
          <w:tcPr>
            <w:tcW w:w="1670" w:type="dxa"/>
          </w:tcPr>
          <w:p w14:paraId="0AE34E2F" w14:textId="6CF0C95F" w:rsidR="000E5C04" w:rsidRDefault="00B66597" w:rsidP="004B6905">
            <w:r>
              <w:t>I want to expose the model inference via a REST API.</w:t>
            </w:r>
            <w:r>
              <w:tab/>
            </w:r>
          </w:p>
        </w:tc>
        <w:tc>
          <w:tcPr>
            <w:tcW w:w="1670" w:type="dxa"/>
          </w:tcPr>
          <w:p w14:paraId="4D42D552" w14:textId="77777777" w:rsidR="000E5C04" w:rsidRDefault="00B66597" w:rsidP="004B6905">
            <w:r>
              <w:t>Medium</w:t>
            </w:r>
          </w:p>
          <w:p w14:paraId="4D3B26E8" w14:textId="17FE9112" w:rsidR="00B66597" w:rsidRDefault="00B66597" w:rsidP="004B6905">
            <w:r>
              <w:t>5</w:t>
            </w:r>
          </w:p>
        </w:tc>
      </w:tr>
      <w:tr w:rsidR="000E5C04" w14:paraId="2C369C46" w14:textId="77777777" w:rsidTr="00F323B5">
        <w:tc>
          <w:tcPr>
            <w:tcW w:w="1672" w:type="dxa"/>
          </w:tcPr>
          <w:p w14:paraId="0E9762C6" w14:textId="442C768B" w:rsidR="000E5C04" w:rsidRDefault="009E5D78" w:rsidP="004B6905">
            <w:r>
              <w:t>Deployment</w:t>
            </w:r>
          </w:p>
        </w:tc>
        <w:tc>
          <w:tcPr>
            <w:tcW w:w="1669" w:type="dxa"/>
          </w:tcPr>
          <w:p w14:paraId="60B4FFEC" w14:textId="53052779" w:rsidR="000E5C04" w:rsidRDefault="00903132" w:rsidP="004B6905">
            <w:r>
              <w:t xml:space="preserve">As a </w:t>
            </w:r>
            <w:proofErr w:type="spellStart"/>
            <w:r>
              <w:t>devops</w:t>
            </w:r>
            <w:proofErr w:type="spellEnd"/>
            <w:r>
              <w:t xml:space="preserve"> engineer</w:t>
            </w:r>
          </w:p>
        </w:tc>
        <w:tc>
          <w:tcPr>
            <w:tcW w:w="1670" w:type="dxa"/>
          </w:tcPr>
          <w:p w14:paraId="1ACAF134" w14:textId="0F10F3A9" w:rsidR="000E5C04" w:rsidRDefault="00B66597" w:rsidP="004B6905">
            <w:r>
              <w:t xml:space="preserve"> I want to deploy the model and web app to a cloud platform (e.g., AWS).</w:t>
            </w:r>
            <w:r>
              <w:tab/>
            </w:r>
          </w:p>
        </w:tc>
        <w:tc>
          <w:tcPr>
            <w:tcW w:w="1670" w:type="dxa"/>
          </w:tcPr>
          <w:p w14:paraId="296379B3" w14:textId="77777777" w:rsidR="000E5C04" w:rsidRDefault="00B66597" w:rsidP="004B6905">
            <w:r>
              <w:t>Medium</w:t>
            </w:r>
          </w:p>
          <w:p w14:paraId="76942404" w14:textId="68408CCF" w:rsidR="00B66597" w:rsidRDefault="00B66597" w:rsidP="004B6905">
            <w:r>
              <w:t>8</w:t>
            </w:r>
          </w:p>
        </w:tc>
      </w:tr>
      <w:tr w:rsidR="000E5C04" w14:paraId="207606D1" w14:textId="77777777" w:rsidTr="00F323B5">
        <w:tc>
          <w:tcPr>
            <w:tcW w:w="1672" w:type="dxa"/>
          </w:tcPr>
          <w:p w14:paraId="48944AAB" w14:textId="76E16641" w:rsidR="000E5C04" w:rsidRDefault="009E5D78" w:rsidP="004B6905">
            <w:r>
              <w:t>Documentation</w:t>
            </w:r>
          </w:p>
        </w:tc>
        <w:tc>
          <w:tcPr>
            <w:tcW w:w="1669" w:type="dxa"/>
          </w:tcPr>
          <w:p w14:paraId="7C0161A7" w14:textId="52D4B385" w:rsidR="000E5C04" w:rsidRDefault="00903132" w:rsidP="004B6905">
            <w:r>
              <w:t>As a team member</w:t>
            </w:r>
          </w:p>
        </w:tc>
        <w:tc>
          <w:tcPr>
            <w:tcW w:w="1670" w:type="dxa"/>
          </w:tcPr>
          <w:p w14:paraId="5C0C3435" w14:textId="5BD7C05A" w:rsidR="000E5C04" w:rsidRDefault="00FE75E2" w:rsidP="004B6905">
            <w:r>
              <w:t xml:space="preserve"> I want to provide documentation for training, API usage, and deployment steps.</w:t>
            </w:r>
            <w:r>
              <w:tab/>
            </w:r>
          </w:p>
        </w:tc>
        <w:tc>
          <w:tcPr>
            <w:tcW w:w="1670" w:type="dxa"/>
          </w:tcPr>
          <w:p w14:paraId="414D4B92" w14:textId="77777777" w:rsidR="00FE75E2" w:rsidRDefault="00D31716" w:rsidP="004B6905">
            <w:r>
              <w:t>Medium</w:t>
            </w:r>
          </w:p>
          <w:p w14:paraId="5B3BCEB6" w14:textId="4D5903B1" w:rsidR="00D31716" w:rsidRDefault="00D31716" w:rsidP="004B6905">
            <w:r>
              <w:t>5</w:t>
            </w:r>
          </w:p>
        </w:tc>
      </w:tr>
      <w:tr w:rsidR="000E5C04" w14:paraId="3E8C3D45" w14:textId="77777777" w:rsidTr="00F323B5">
        <w:tc>
          <w:tcPr>
            <w:tcW w:w="1672" w:type="dxa"/>
          </w:tcPr>
          <w:p w14:paraId="016B2EB0" w14:textId="71545B8E" w:rsidR="000E5C04" w:rsidRDefault="009E5D78" w:rsidP="004B6905">
            <w:r>
              <w:t>Testing</w:t>
            </w:r>
          </w:p>
        </w:tc>
        <w:tc>
          <w:tcPr>
            <w:tcW w:w="1669" w:type="dxa"/>
          </w:tcPr>
          <w:p w14:paraId="07EAB423" w14:textId="351CF0D1" w:rsidR="000E5C04" w:rsidRDefault="00903132" w:rsidP="004B6905">
            <w:r>
              <w:t>As a QA engineer</w:t>
            </w:r>
          </w:p>
        </w:tc>
        <w:tc>
          <w:tcPr>
            <w:tcW w:w="1670" w:type="dxa"/>
          </w:tcPr>
          <w:p w14:paraId="520D5DE9" w14:textId="71716ED0" w:rsidR="000E5C04" w:rsidRDefault="00D31716" w:rsidP="004B6905">
            <w:r>
              <w:t>I want to implement unit tests and user testing to ensure functionality.</w:t>
            </w:r>
            <w:r>
              <w:tab/>
            </w:r>
          </w:p>
        </w:tc>
        <w:tc>
          <w:tcPr>
            <w:tcW w:w="1670" w:type="dxa"/>
          </w:tcPr>
          <w:p w14:paraId="7C27C18F" w14:textId="77777777" w:rsidR="000E5C04" w:rsidRDefault="00D31716" w:rsidP="004B6905">
            <w:r>
              <w:t>Medium</w:t>
            </w:r>
          </w:p>
          <w:p w14:paraId="65D885A7" w14:textId="1C397AF8" w:rsidR="00D31716" w:rsidRDefault="00D31716" w:rsidP="004B6905">
            <w:r>
              <w:t>5</w:t>
            </w:r>
          </w:p>
        </w:tc>
      </w:tr>
    </w:tbl>
    <w:p w14:paraId="5A1D3B27" w14:textId="77777777" w:rsidR="004B6905" w:rsidRDefault="004B6905" w:rsidP="004B6905"/>
    <w:p w14:paraId="2E733E88" w14:textId="58B69915" w:rsidR="004B6905" w:rsidRDefault="004B6905" w:rsidP="004B690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3"/>
          </mc:Choice>
          <mc:Fallback>
            <w:t>🗓</w:t>
          </mc:Fallback>
        </mc:AlternateContent>
      </w:r>
      <w:r>
        <w:t>️ 2. Sprint Schedule (4 Sprints – 1 Week Each)</w:t>
      </w:r>
    </w:p>
    <w:p w14:paraId="1632A872" w14:textId="77777777" w:rsidR="004B6905" w:rsidRDefault="004B6905" w:rsidP="004B6905">
      <w:r>
        <w:t>Sprint 1: Data Pipeline Setup</w:t>
      </w:r>
    </w:p>
    <w:p w14:paraId="104FE088" w14:textId="4A4C75B7" w:rsidR="004B6905" w:rsidRDefault="004B6905" w:rsidP="004B6905">
      <w:r>
        <w:t>Dataset sourcing or creation (Story Points: 8)</w:t>
      </w:r>
    </w:p>
    <w:p w14:paraId="48EDF4FE" w14:textId="616712E3" w:rsidR="004B6905" w:rsidRDefault="004B6905" w:rsidP="004B6905">
      <w:r>
        <w:t>Image preprocessing &amp; augmentation (5)</w:t>
      </w:r>
    </w:p>
    <w:p w14:paraId="09B1A447" w14:textId="5FA23467" w:rsidR="004B6905" w:rsidRDefault="004B6905" w:rsidP="004B6905">
      <w:r>
        <w:t xml:space="preserve">Initial EDA (exploratory data analysis) </w:t>
      </w:r>
    </w:p>
    <w:p w14:paraId="7EF7E306" w14:textId="77777777" w:rsidR="004B6905" w:rsidRDefault="004B6905" w:rsidP="004B6905">
      <w:r>
        <w:t>Total Points: 13</w:t>
      </w:r>
    </w:p>
    <w:p w14:paraId="06CD55F8" w14:textId="77777777" w:rsidR="004B6905" w:rsidRDefault="004B6905" w:rsidP="004B6905"/>
    <w:p w14:paraId="0E67B714" w14:textId="77777777" w:rsidR="004B6905" w:rsidRDefault="004B6905" w:rsidP="004B6905">
      <w:r>
        <w:t>Sprint 2: Model Development</w:t>
      </w:r>
    </w:p>
    <w:p w14:paraId="32679A71" w14:textId="4EFCABAE" w:rsidR="004B6905" w:rsidRDefault="004B6905" w:rsidP="004B6905">
      <w:r>
        <w:t>CNN model development and training (8)</w:t>
      </w:r>
    </w:p>
    <w:p w14:paraId="248A350F" w14:textId="5CE7D8F6" w:rsidR="004B6905" w:rsidRDefault="004B6905" w:rsidP="004B6905">
      <w:r>
        <w:t>Model evaluation &amp; validation (5)</w:t>
      </w:r>
    </w:p>
    <w:p w14:paraId="65225112" w14:textId="77777777" w:rsidR="004B6905" w:rsidRDefault="004B6905" w:rsidP="004B6905">
      <w:r>
        <w:t>Total Points: 13</w:t>
      </w:r>
    </w:p>
    <w:p w14:paraId="708D0A76" w14:textId="77777777" w:rsidR="004B6905" w:rsidRDefault="004B6905" w:rsidP="004B6905"/>
    <w:p w14:paraId="6DD7326C" w14:textId="77777777" w:rsidR="004B6905" w:rsidRDefault="004B6905" w:rsidP="004B6905">
      <w:r>
        <w:t>Sprint 3: App &amp; API</w:t>
      </w:r>
    </w:p>
    <w:p w14:paraId="32AC50CD" w14:textId="57DBD7D0" w:rsidR="004B6905" w:rsidRDefault="004B6905" w:rsidP="004B6905">
      <w:r>
        <w:lastRenderedPageBreak/>
        <w:t>Create REST API (Flask/</w:t>
      </w:r>
      <w:proofErr w:type="spellStart"/>
      <w:r>
        <w:t>FastAPI</w:t>
      </w:r>
      <w:proofErr w:type="spellEnd"/>
      <w:r>
        <w:t>) (5)</w:t>
      </w:r>
    </w:p>
    <w:p w14:paraId="214CF03D" w14:textId="12AB7CB5" w:rsidR="004B6905" w:rsidRDefault="004B6905" w:rsidP="004B6905">
      <w:r>
        <w:t>Develop web UI for file upload &amp; results (8)</w:t>
      </w:r>
    </w:p>
    <w:p w14:paraId="33D8BB67" w14:textId="184B0FD7" w:rsidR="004B6905" w:rsidRDefault="004B6905" w:rsidP="004B6905">
      <w:r>
        <w:t>Basic testing (2)</w:t>
      </w:r>
    </w:p>
    <w:p w14:paraId="1C9A369C" w14:textId="77777777" w:rsidR="004B6905" w:rsidRDefault="004B6905" w:rsidP="004B6905">
      <w:r>
        <w:t>Total Points: 15</w:t>
      </w:r>
    </w:p>
    <w:p w14:paraId="632DD07E" w14:textId="77777777" w:rsidR="004B6905" w:rsidRDefault="004B6905" w:rsidP="004B6905"/>
    <w:p w14:paraId="6FA45919" w14:textId="77777777" w:rsidR="004B6905" w:rsidRDefault="004B6905" w:rsidP="004B6905">
      <w:r>
        <w:t>Sprint 4: Final Touch &amp; Deployment</w:t>
      </w:r>
    </w:p>
    <w:p w14:paraId="4E4C4876" w14:textId="63FDBD11" w:rsidR="004B6905" w:rsidRDefault="004B6905" w:rsidP="004B6905">
      <w:proofErr w:type="spellStart"/>
      <w:r>
        <w:t>Hyperparameter</w:t>
      </w:r>
      <w:proofErr w:type="spellEnd"/>
      <w:r>
        <w:t xml:space="preserve"> tuning / retraining (5)</w:t>
      </w:r>
    </w:p>
    <w:p w14:paraId="0319A34C" w14:textId="42557887" w:rsidR="004B6905" w:rsidRDefault="004B6905" w:rsidP="004B6905">
      <w:r>
        <w:t>Deploy model and UI to cloud (8)</w:t>
      </w:r>
    </w:p>
    <w:p w14:paraId="7F761661" w14:textId="766CADD3" w:rsidR="004B6905" w:rsidRDefault="004B6905" w:rsidP="004B6905">
      <w:r>
        <w:t>Documentation &amp; README (3)</w:t>
      </w:r>
    </w:p>
    <w:p w14:paraId="35837A22" w14:textId="5AF4A50C" w:rsidR="004B6905" w:rsidRDefault="004B6905" w:rsidP="004B6905">
      <w:r>
        <w:t>Final testing &amp; bug fixes (2)</w:t>
      </w:r>
    </w:p>
    <w:p w14:paraId="3428709D" w14:textId="002D0A66" w:rsidR="004B6905" w:rsidRDefault="004B6905" w:rsidP="004B6905">
      <w:r>
        <w:t>Total Points: 18</w:t>
      </w:r>
    </w:p>
    <w:p w14:paraId="0E750C88" w14:textId="77777777" w:rsidR="004B6905" w:rsidRDefault="004B6905" w:rsidP="004B690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F1"/>
          </mc:Choice>
          <mc:Fallback>
            <w:t>⏱</w:t>
          </mc:Fallback>
        </mc:AlternateContent>
      </w:r>
      <w:r>
        <w:t>️ 3. Estimation Summary</w:t>
      </w:r>
    </w:p>
    <w:p w14:paraId="3B6E7A8C" w14:textId="77777777" w:rsidR="004B6905" w:rsidRDefault="004B6905" w:rsidP="004B6905">
      <w:r>
        <w:t>Task Type</w:t>
      </w:r>
      <w:r>
        <w:tab/>
        <w:t>Total Story Points</w:t>
      </w:r>
    </w:p>
    <w:p w14:paraId="18602F18" w14:textId="77777777" w:rsidR="004B6905" w:rsidRDefault="004B6905" w:rsidP="004B6905">
      <w:r>
        <w:t>Core ML Tasks</w:t>
      </w:r>
      <w:r>
        <w:tab/>
        <w:t>26</w:t>
      </w:r>
    </w:p>
    <w:p w14:paraId="3CFB6437" w14:textId="77777777" w:rsidR="004B6905" w:rsidRDefault="004B6905" w:rsidP="004B6905">
      <w:r>
        <w:t>Web/API/Backend</w:t>
      </w:r>
      <w:r>
        <w:tab/>
        <w:t>18</w:t>
      </w:r>
    </w:p>
    <w:p w14:paraId="13406A2D" w14:textId="77777777" w:rsidR="004B6905" w:rsidRDefault="004B6905" w:rsidP="004B6905">
      <w:r>
        <w:t>Testing &amp; Docs</w:t>
      </w:r>
      <w:r>
        <w:tab/>
        <w:t>10</w:t>
      </w:r>
    </w:p>
    <w:p w14:paraId="2935EBCF" w14:textId="77777777" w:rsidR="004B6905" w:rsidRDefault="004B6905" w:rsidP="004B6905">
      <w:r>
        <w:t>Total</w:t>
      </w:r>
      <w:r>
        <w:tab/>
        <w:t>54 Points (~54–60 hours effort for a small team of 2–3 people)**</w:t>
      </w:r>
    </w:p>
    <w:p w14:paraId="1E4A0FAF" w14:textId="34A384DE" w:rsidR="004B6905" w:rsidRDefault="004B6905" w:rsidP="004B6905"/>
    <w:p w14:paraId="1A4881D8" w14:textId="77777777" w:rsidR="004B6905" w:rsidRDefault="004B6905" w:rsidP="004B6905"/>
    <w:p w14:paraId="62415C2B" w14:textId="388457C3" w:rsidR="004B6905" w:rsidRDefault="004B6905" w:rsidP="004B6905"/>
    <w:p w14:paraId="32E23417" w14:textId="0F5D33EB" w:rsidR="00DB3B75" w:rsidRDefault="0043541B">
      <w:r>
        <w:t xml:space="preserve"> </w:t>
      </w:r>
      <w:r>
        <w:br/>
      </w:r>
    </w:p>
    <w:p w14:paraId="2AF5240F" w14:textId="77777777" w:rsidR="00DB3B75" w:rsidRDefault="0043541B">
      <w:pPr>
        <w:pStyle w:val="Heading2"/>
      </w:pPr>
      <w:r>
        <w:t>Project Tracker, Velocity &amp; Burndown Chart (4 Marks)</w:t>
      </w:r>
    </w:p>
    <w:p w14:paraId="197514CA" w14:textId="77777777" w:rsidR="00DB3B75" w:rsidRDefault="0043541B">
      <w:r>
        <w:t>Sprint | Total Story Points | Duration | Sprint Start Date | Sprint End Date (Planned) | Story Points Completed (as on Planned End Date) | Sprint Release Date (Actual)</w:t>
      </w:r>
    </w:p>
    <w:p w14:paraId="3BAB4BD8" w14:textId="6AF56830" w:rsidR="00DB3B75" w:rsidRDefault="0043541B">
      <w:r>
        <w:t xml:space="preserve">Sprint-1 | 10 | 6 Days | 01 </w:t>
      </w:r>
      <w:proofErr w:type="spellStart"/>
      <w:r w:rsidR="00C517F0">
        <w:t>june</w:t>
      </w:r>
      <w:proofErr w:type="spellEnd"/>
      <w:r>
        <w:t xml:space="preserve"> 2025 | 06 </w:t>
      </w:r>
      <w:proofErr w:type="spellStart"/>
      <w:r w:rsidR="000E7ECE">
        <w:t>june</w:t>
      </w:r>
      <w:proofErr w:type="spellEnd"/>
      <w:r w:rsidR="000E7ECE">
        <w:t xml:space="preserve"> </w:t>
      </w:r>
      <w:r>
        <w:t xml:space="preserve">2025 | 10 | 06 </w:t>
      </w:r>
      <w:proofErr w:type="spellStart"/>
      <w:r w:rsidR="000E7ECE">
        <w:t>june</w:t>
      </w:r>
      <w:proofErr w:type="spellEnd"/>
      <w:r>
        <w:t xml:space="preserve"> 2025</w:t>
      </w:r>
      <w:r>
        <w:br/>
        <w:t xml:space="preserve">Sprint-2 | 8  | 6 Days | 07 </w:t>
      </w:r>
      <w:proofErr w:type="spellStart"/>
      <w:r w:rsidR="000E7ECE">
        <w:t>june</w:t>
      </w:r>
      <w:proofErr w:type="spellEnd"/>
      <w:r>
        <w:t xml:space="preserve"> 2025 | 12 </w:t>
      </w:r>
      <w:proofErr w:type="spellStart"/>
      <w:r w:rsidR="000E7ECE">
        <w:t>june</w:t>
      </w:r>
      <w:proofErr w:type="spellEnd"/>
      <w:r>
        <w:t xml:space="preserve"> 2025 | 8  | 12 </w:t>
      </w:r>
      <w:proofErr w:type="spellStart"/>
      <w:r w:rsidR="000E7ECE">
        <w:t>june</w:t>
      </w:r>
      <w:proofErr w:type="spellEnd"/>
      <w:r>
        <w:t xml:space="preserve"> 2025</w:t>
      </w:r>
      <w:r>
        <w:br/>
      </w:r>
      <w:r>
        <w:lastRenderedPageBreak/>
        <w:t xml:space="preserve">Sprint-3 | 8  | 6 Days | 13 </w:t>
      </w:r>
      <w:proofErr w:type="spellStart"/>
      <w:r w:rsidR="000E7ECE">
        <w:t>june</w:t>
      </w:r>
      <w:proofErr w:type="spellEnd"/>
      <w:r>
        <w:t xml:space="preserve"> 2025 | 18 </w:t>
      </w:r>
      <w:proofErr w:type="spellStart"/>
      <w:r w:rsidR="000E7ECE">
        <w:t>june</w:t>
      </w:r>
      <w:proofErr w:type="spellEnd"/>
      <w:r>
        <w:t xml:space="preserve"> 2025 |    | </w:t>
      </w:r>
      <w:r>
        <w:br/>
      </w:r>
    </w:p>
    <w:p w14:paraId="35897BBB" w14:textId="77777777" w:rsidR="00DB3B75" w:rsidRDefault="0043541B">
      <w:pPr>
        <w:pStyle w:val="Heading2"/>
      </w:pPr>
      <w:r>
        <w:t>Velocity</w:t>
      </w:r>
    </w:p>
    <w:p w14:paraId="765C7BBD" w14:textId="77777777" w:rsidR="00DB3B75" w:rsidRDefault="0043541B">
      <w:r>
        <w:t>Sprint Velocity = Total Story Points / Sprint Duration</w:t>
      </w:r>
    </w:p>
    <w:p w14:paraId="5503F473" w14:textId="77777777" w:rsidR="00DB3B75" w:rsidRDefault="0043541B">
      <w:r>
        <w:t>Example: Sprint-1: 10 points / 6 days = 1.67 points/day</w:t>
      </w:r>
    </w:p>
    <w:p w14:paraId="13C5C41C" w14:textId="77777777" w:rsidR="00DB3B75" w:rsidRDefault="0043541B">
      <w:pPr>
        <w:pStyle w:val="Heading2"/>
      </w:pPr>
      <w:r>
        <w:t>Burndown Chart</w:t>
      </w:r>
    </w:p>
    <w:p w14:paraId="250121F7" w14:textId="77777777" w:rsidR="00DB3B75" w:rsidRDefault="0043541B">
      <w:r>
        <w:t>A burndown chart shows the remaining work in the sprint backlog against time. It's used to track sprint progress.</w:t>
      </w:r>
    </w:p>
    <w:p w14:paraId="539C5843" w14:textId="56E61DFF" w:rsidR="00A63C42" w:rsidRDefault="006929A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19A085" wp14:editId="3249C5FC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486400" cy="1593850"/>
            <wp:effectExtent l="0" t="0" r="0" b="6350"/>
            <wp:wrapTopAndBottom/>
            <wp:docPr id="76695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2233" name="Picture 766952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0D89F" w14:textId="77777777" w:rsidR="00DB3B75" w:rsidRDefault="0043541B">
      <w:pPr>
        <w:pStyle w:val="Heading2"/>
      </w:pPr>
      <w:r>
        <w:t>References</w:t>
      </w:r>
    </w:p>
    <w:p w14:paraId="65032812" w14:textId="77777777" w:rsidR="00DB3B75" w:rsidRDefault="0043541B">
      <w:r>
        <w:t>https://www.atlassian.com/agile/project-management</w:t>
      </w:r>
      <w:r>
        <w:br/>
        <w:t>https://www.atlassian.com/agile/tutorials/how-to-do-scrum-with-jira-software</w:t>
      </w:r>
      <w:r>
        <w:br/>
        <w:t>https://www.atlassian.com/agile/tutorials/epics</w:t>
      </w:r>
      <w:r>
        <w:br/>
        <w:t>https://www.atlassian.com/agile/tutorials/sprints</w:t>
      </w:r>
      <w:r>
        <w:br/>
        <w:t>https://www.atlassian.com/agile/project-management/estimation</w:t>
      </w:r>
      <w:r>
        <w:br/>
        <w:t>https://www.atlassian.com/agile/tutorials/burndown-charts</w:t>
      </w:r>
      <w:r>
        <w:br/>
        <w:t>https://www.visual-paradigm.com/scrum/scrum-burndown-chart/</w:t>
      </w:r>
      <w:r>
        <w:br/>
      </w:r>
    </w:p>
    <w:sectPr w:rsidR="00DB3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033011">
    <w:abstractNumId w:val="8"/>
  </w:num>
  <w:num w:numId="2" w16cid:durableId="1120761765">
    <w:abstractNumId w:val="6"/>
  </w:num>
  <w:num w:numId="3" w16cid:durableId="1727332581">
    <w:abstractNumId w:val="5"/>
  </w:num>
  <w:num w:numId="4" w16cid:durableId="430055200">
    <w:abstractNumId w:val="4"/>
  </w:num>
  <w:num w:numId="5" w16cid:durableId="1483740943">
    <w:abstractNumId w:val="7"/>
  </w:num>
  <w:num w:numId="6" w16cid:durableId="909969175">
    <w:abstractNumId w:val="3"/>
  </w:num>
  <w:num w:numId="7" w16cid:durableId="1025325378">
    <w:abstractNumId w:val="2"/>
  </w:num>
  <w:num w:numId="8" w16cid:durableId="1559853337">
    <w:abstractNumId w:val="1"/>
  </w:num>
  <w:num w:numId="9" w16cid:durableId="89485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C04"/>
    <w:rsid w:val="000E7ECE"/>
    <w:rsid w:val="0015074B"/>
    <w:rsid w:val="0029639D"/>
    <w:rsid w:val="00326F90"/>
    <w:rsid w:val="003752C9"/>
    <w:rsid w:val="003C2DF2"/>
    <w:rsid w:val="0043541B"/>
    <w:rsid w:val="00455A43"/>
    <w:rsid w:val="0048612C"/>
    <w:rsid w:val="004B6905"/>
    <w:rsid w:val="004C0ED2"/>
    <w:rsid w:val="00661DDA"/>
    <w:rsid w:val="006929AC"/>
    <w:rsid w:val="006C2E7B"/>
    <w:rsid w:val="00704B10"/>
    <w:rsid w:val="008140D2"/>
    <w:rsid w:val="00841A29"/>
    <w:rsid w:val="00891C52"/>
    <w:rsid w:val="00903132"/>
    <w:rsid w:val="009C5052"/>
    <w:rsid w:val="009E5D78"/>
    <w:rsid w:val="00A3785F"/>
    <w:rsid w:val="00A63C42"/>
    <w:rsid w:val="00AA1D8D"/>
    <w:rsid w:val="00B47730"/>
    <w:rsid w:val="00B66597"/>
    <w:rsid w:val="00BA5623"/>
    <w:rsid w:val="00C517F0"/>
    <w:rsid w:val="00CA17AA"/>
    <w:rsid w:val="00CB0664"/>
    <w:rsid w:val="00D31716"/>
    <w:rsid w:val="00D715E1"/>
    <w:rsid w:val="00DB3B75"/>
    <w:rsid w:val="00DD6C80"/>
    <w:rsid w:val="00E20722"/>
    <w:rsid w:val="00F323B5"/>
    <w:rsid w:val="00FC693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2BA9A"/>
  <w14:defaultImageDpi w14:val="300"/>
  <w15:docId w15:val="{8AD54F94-684D-6147-854D-05ABC65C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2025-06-26T13:25:00Z</dcterms:created>
  <dcterms:modified xsi:type="dcterms:W3CDTF">2025-06-26T13:25:00Z</dcterms:modified>
  <cp:category/>
</cp:coreProperties>
</file>