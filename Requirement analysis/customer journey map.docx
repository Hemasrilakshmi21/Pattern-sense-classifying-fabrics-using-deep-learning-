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05734" w14:textId="77777777" w:rsidR="007055EF" w:rsidRDefault="00716778">
      <w:pPr>
        <w:pStyle w:val="Title"/>
      </w:pPr>
      <w:r>
        <w:t>Customer Journey Map – Pattern Sense: Classify Fabrics Using Deep Learning</w:t>
      </w:r>
    </w:p>
    <w:p w14:paraId="590E10AC" w14:textId="16BA7694" w:rsidR="007055EF" w:rsidRDefault="007055EF"/>
    <w:p w14:paraId="5BC995FB" w14:textId="77777777" w:rsidR="00012ABB" w:rsidRDefault="00FF3D65">
      <w:r w:rsidRPr="00012ABB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6F7C960" wp14:editId="47E595FB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486400" cy="4761230"/>
            <wp:effectExtent l="0" t="0" r="0" b="1270"/>
            <wp:wrapTopAndBottom/>
            <wp:docPr id="57747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71227" name="Picture 5774712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EED" w:rsidRPr="00012ABB">
        <w:rPr>
          <w:b/>
          <w:bCs/>
          <w:u w:val="single"/>
        </w:rPr>
        <w:t>SCENARIO</w:t>
      </w:r>
      <w:r w:rsidR="008E1EED">
        <w:t xml:space="preserve">: </w:t>
      </w:r>
    </w:p>
    <w:p w14:paraId="5C148817" w14:textId="63C6A8F9" w:rsidR="00FF3D65" w:rsidRDefault="008E1EED">
      <w:r>
        <w:t xml:space="preserve">Exploring, uploading, analyzing, and acting on fabric data using a deep learning </w:t>
      </w:r>
      <w:r w:rsidR="00012ABB"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983"/>
        <w:gridCol w:w="930"/>
        <w:gridCol w:w="874"/>
        <w:gridCol w:w="875"/>
        <w:gridCol w:w="860"/>
        <w:gridCol w:w="841"/>
        <w:gridCol w:w="991"/>
        <w:gridCol w:w="836"/>
        <w:gridCol w:w="949"/>
      </w:tblGrid>
      <w:tr w:rsidR="007055EF" w14:paraId="126A7660" w14:textId="77777777">
        <w:tc>
          <w:tcPr>
            <w:tcW w:w="864" w:type="dxa"/>
          </w:tcPr>
          <w:p w14:paraId="0BA28BD3" w14:textId="77777777" w:rsidR="007055EF" w:rsidRDefault="00716778">
            <w:r>
              <w:t>Stage</w:t>
            </w:r>
          </w:p>
        </w:tc>
        <w:tc>
          <w:tcPr>
            <w:tcW w:w="864" w:type="dxa"/>
          </w:tcPr>
          <w:p w14:paraId="75DAE25C" w14:textId="77777777" w:rsidR="007055EF" w:rsidRDefault="00716778">
            <w:r>
              <w:t>Steps</w:t>
            </w:r>
          </w:p>
        </w:tc>
        <w:tc>
          <w:tcPr>
            <w:tcW w:w="864" w:type="dxa"/>
          </w:tcPr>
          <w:p w14:paraId="692AD2EA" w14:textId="77777777" w:rsidR="007055EF" w:rsidRDefault="00716778">
            <w:r>
              <w:t>Experience</w:t>
            </w:r>
          </w:p>
        </w:tc>
        <w:tc>
          <w:tcPr>
            <w:tcW w:w="864" w:type="dxa"/>
          </w:tcPr>
          <w:p w14:paraId="2AEA3FA3" w14:textId="77777777" w:rsidR="007055EF" w:rsidRDefault="00716778">
            <w:r>
              <w:t>Touchpoints</w:t>
            </w:r>
          </w:p>
        </w:tc>
        <w:tc>
          <w:tcPr>
            <w:tcW w:w="864" w:type="dxa"/>
          </w:tcPr>
          <w:p w14:paraId="779827E1" w14:textId="77777777" w:rsidR="007055EF" w:rsidRDefault="00716778">
            <w:r>
              <w:t>Location</w:t>
            </w:r>
          </w:p>
        </w:tc>
        <w:tc>
          <w:tcPr>
            <w:tcW w:w="864" w:type="dxa"/>
          </w:tcPr>
          <w:p w14:paraId="233ED083" w14:textId="77777777" w:rsidR="007055EF" w:rsidRDefault="00716778">
            <w:r>
              <w:t>People</w:t>
            </w:r>
          </w:p>
        </w:tc>
        <w:tc>
          <w:tcPr>
            <w:tcW w:w="864" w:type="dxa"/>
          </w:tcPr>
          <w:p w14:paraId="3BD1E91D" w14:textId="77777777" w:rsidR="007055EF" w:rsidRDefault="00716778">
            <w:r>
              <w:t>Goals &amp; Motivations</w:t>
            </w:r>
          </w:p>
        </w:tc>
        <w:tc>
          <w:tcPr>
            <w:tcW w:w="864" w:type="dxa"/>
          </w:tcPr>
          <w:p w14:paraId="7EE8C7DC" w14:textId="77777777" w:rsidR="007055EF" w:rsidRDefault="00716778">
            <w:r>
              <w:t>Positive Moments</w:t>
            </w:r>
          </w:p>
        </w:tc>
        <w:tc>
          <w:tcPr>
            <w:tcW w:w="864" w:type="dxa"/>
          </w:tcPr>
          <w:p w14:paraId="43484A51" w14:textId="77777777" w:rsidR="007055EF" w:rsidRDefault="00716778">
            <w:r>
              <w:t>Negative Moments</w:t>
            </w:r>
          </w:p>
        </w:tc>
        <w:tc>
          <w:tcPr>
            <w:tcW w:w="864" w:type="dxa"/>
          </w:tcPr>
          <w:p w14:paraId="4757E7F5" w14:textId="77777777" w:rsidR="007055EF" w:rsidRDefault="00716778">
            <w:r>
              <w:t>Opportunities</w:t>
            </w:r>
          </w:p>
        </w:tc>
      </w:tr>
      <w:tr w:rsidR="007055EF" w14:paraId="1953D169" w14:textId="77777777">
        <w:tc>
          <w:tcPr>
            <w:tcW w:w="864" w:type="dxa"/>
          </w:tcPr>
          <w:p w14:paraId="194C0896" w14:textId="77777777" w:rsidR="007055EF" w:rsidRDefault="00716778">
            <w:r>
              <w:t>Entice</w:t>
            </w:r>
          </w:p>
        </w:tc>
        <w:tc>
          <w:tcPr>
            <w:tcW w:w="864" w:type="dxa"/>
          </w:tcPr>
          <w:p w14:paraId="14F20F74" w14:textId="77777777" w:rsidR="007055EF" w:rsidRDefault="00716778">
            <w:r>
              <w:t>Discover fabric classifier</w:t>
            </w:r>
          </w:p>
        </w:tc>
        <w:tc>
          <w:tcPr>
            <w:tcW w:w="864" w:type="dxa"/>
          </w:tcPr>
          <w:p w14:paraId="25478805" w14:textId="77777777" w:rsidR="007055EF" w:rsidRDefault="00716778">
            <w:r>
              <w:t xml:space="preserve">User becomes aware </w:t>
            </w:r>
            <w:r>
              <w:lastRenderedPageBreak/>
              <w:t>via blog, research, or industry forums</w:t>
            </w:r>
          </w:p>
        </w:tc>
        <w:tc>
          <w:tcPr>
            <w:tcW w:w="864" w:type="dxa"/>
          </w:tcPr>
          <w:p w14:paraId="4439E81B" w14:textId="77777777" w:rsidR="007055EF" w:rsidRDefault="00716778">
            <w:r>
              <w:lastRenderedPageBreak/>
              <w:t xml:space="preserve">Website, research </w:t>
            </w:r>
            <w:r>
              <w:lastRenderedPageBreak/>
              <w:t>article, LinkedIn post</w:t>
            </w:r>
          </w:p>
        </w:tc>
        <w:tc>
          <w:tcPr>
            <w:tcW w:w="864" w:type="dxa"/>
          </w:tcPr>
          <w:p w14:paraId="7C8A27CD" w14:textId="77777777" w:rsidR="007055EF" w:rsidRDefault="00716778">
            <w:r>
              <w:lastRenderedPageBreak/>
              <w:t>Online</w:t>
            </w:r>
          </w:p>
        </w:tc>
        <w:tc>
          <w:tcPr>
            <w:tcW w:w="864" w:type="dxa"/>
          </w:tcPr>
          <w:p w14:paraId="5B25D510" w14:textId="77777777" w:rsidR="007055EF" w:rsidRDefault="00716778">
            <w:r>
              <w:t>AI/ML community, collea</w:t>
            </w:r>
            <w:r>
              <w:lastRenderedPageBreak/>
              <w:t>gues</w:t>
            </w:r>
          </w:p>
        </w:tc>
        <w:tc>
          <w:tcPr>
            <w:tcW w:w="864" w:type="dxa"/>
          </w:tcPr>
          <w:p w14:paraId="556BAEBD" w14:textId="77777777" w:rsidR="007055EF" w:rsidRDefault="00716778">
            <w:r>
              <w:lastRenderedPageBreak/>
              <w:t xml:space="preserve">Help me automate </w:t>
            </w:r>
            <w:r>
              <w:lastRenderedPageBreak/>
              <w:t>fabric type detection</w:t>
            </w:r>
          </w:p>
        </w:tc>
        <w:tc>
          <w:tcPr>
            <w:tcW w:w="864" w:type="dxa"/>
          </w:tcPr>
          <w:p w14:paraId="1F1B6007" w14:textId="77777777" w:rsidR="007055EF" w:rsidRDefault="00716778">
            <w:r>
              <w:lastRenderedPageBreak/>
              <w:t xml:space="preserve">Excitement about AI in </w:t>
            </w:r>
            <w:r>
              <w:lastRenderedPageBreak/>
              <w:t>fashion/textile</w:t>
            </w:r>
          </w:p>
        </w:tc>
        <w:tc>
          <w:tcPr>
            <w:tcW w:w="864" w:type="dxa"/>
          </w:tcPr>
          <w:p w14:paraId="783FBE70" w14:textId="77777777" w:rsidR="007055EF" w:rsidRDefault="00716778">
            <w:r>
              <w:lastRenderedPageBreak/>
              <w:t>Uncertainty about techni</w:t>
            </w:r>
            <w:r>
              <w:lastRenderedPageBreak/>
              <w:t>cal setup</w:t>
            </w:r>
          </w:p>
        </w:tc>
        <w:tc>
          <w:tcPr>
            <w:tcW w:w="864" w:type="dxa"/>
          </w:tcPr>
          <w:p w14:paraId="4079BCFB" w14:textId="77777777" w:rsidR="007055EF" w:rsidRDefault="00716778">
            <w:r>
              <w:lastRenderedPageBreak/>
              <w:t xml:space="preserve">Provide video demo, simple </w:t>
            </w:r>
            <w:r>
              <w:lastRenderedPageBreak/>
              <w:t>overview</w:t>
            </w:r>
          </w:p>
        </w:tc>
      </w:tr>
      <w:tr w:rsidR="007055EF" w14:paraId="48381222" w14:textId="77777777">
        <w:tc>
          <w:tcPr>
            <w:tcW w:w="864" w:type="dxa"/>
          </w:tcPr>
          <w:p w14:paraId="3F957605" w14:textId="77777777" w:rsidR="007055EF" w:rsidRDefault="00716778">
            <w:r>
              <w:lastRenderedPageBreak/>
              <w:t>Enter</w:t>
            </w:r>
          </w:p>
        </w:tc>
        <w:tc>
          <w:tcPr>
            <w:tcW w:w="864" w:type="dxa"/>
          </w:tcPr>
          <w:p w14:paraId="63DD8597" w14:textId="77777777" w:rsidR="007055EF" w:rsidRDefault="00716778">
            <w:r>
              <w:t>Visit fabric classifier platform</w:t>
            </w:r>
          </w:p>
        </w:tc>
        <w:tc>
          <w:tcPr>
            <w:tcW w:w="864" w:type="dxa"/>
          </w:tcPr>
          <w:p w14:paraId="445AE1A6" w14:textId="77777777" w:rsidR="007055EF" w:rsidRDefault="00716778">
            <w:r>
              <w:t>Exploring the web interface or API docs</w:t>
            </w:r>
          </w:p>
        </w:tc>
        <w:tc>
          <w:tcPr>
            <w:tcW w:w="864" w:type="dxa"/>
          </w:tcPr>
          <w:p w14:paraId="6D8F7771" w14:textId="77777777" w:rsidR="007055EF" w:rsidRDefault="00716778">
            <w:r>
              <w:t>Web dashboard, API docs</w:t>
            </w:r>
          </w:p>
        </w:tc>
        <w:tc>
          <w:tcPr>
            <w:tcW w:w="864" w:type="dxa"/>
          </w:tcPr>
          <w:p w14:paraId="33E61799" w14:textId="77777777" w:rsidR="007055EF" w:rsidRDefault="00716778">
            <w:r>
              <w:t>Home/office lab</w:t>
            </w:r>
          </w:p>
        </w:tc>
        <w:tc>
          <w:tcPr>
            <w:tcW w:w="864" w:type="dxa"/>
          </w:tcPr>
          <w:p w14:paraId="1D24117D" w14:textId="77777777" w:rsidR="007055EF" w:rsidRDefault="00716778">
            <w:r>
              <w:t xml:space="preserve">Solo user, possibly a </w:t>
            </w:r>
            <w:r>
              <w:t>dev team</w:t>
            </w:r>
          </w:p>
        </w:tc>
        <w:tc>
          <w:tcPr>
            <w:tcW w:w="864" w:type="dxa"/>
          </w:tcPr>
          <w:p w14:paraId="0BBFB823" w14:textId="77777777" w:rsidR="007055EF" w:rsidRDefault="00716778">
            <w:r>
              <w:t>Help me see how this works</w:t>
            </w:r>
          </w:p>
        </w:tc>
        <w:tc>
          <w:tcPr>
            <w:tcW w:w="864" w:type="dxa"/>
          </w:tcPr>
          <w:p w14:paraId="5507D461" w14:textId="77777777" w:rsidR="007055EF" w:rsidRDefault="00716778">
            <w:r>
              <w:t>Clear UI, quick access to model</w:t>
            </w:r>
          </w:p>
        </w:tc>
        <w:tc>
          <w:tcPr>
            <w:tcW w:w="864" w:type="dxa"/>
          </w:tcPr>
          <w:p w14:paraId="286B79E3" w14:textId="77777777" w:rsidR="007055EF" w:rsidRDefault="00716778">
            <w:r>
              <w:t>Too much jargon or dense info</w:t>
            </w:r>
          </w:p>
        </w:tc>
        <w:tc>
          <w:tcPr>
            <w:tcW w:w="864" w:type="dxa"/>
          </w:tcPr>
          <w:p w14:paraId="3E2FBB7A" w14:textId="77777777" w:rsidR="007055EF" w:rsidRDefault="00716778">
            <w:r>
              <w:t>Use tooltips, user onboarding walkthrough</w:t>
            </w:r>
          </w:p>
        </w:tc>
      </w:tr>
      <w:tr w:rsidR="007055EF" w14:paraId="138B2A67" w14:textId="77777777">
        <w:tc>
          <w:tcPr>
            <w:tcW w:w="864" w:type="dxa"/>
          </w:tcPr>
          <w:p w14:paraId="2A1C81E3" w14:textId="77777777" w:rsidR="007055EF" w:rsidRDefault="00716778">
            <w:r>
              <w:t>Browse</w:t>
            </w:r>
          </w:p>
        </w:tc>
        <w:tc>
          <w:tcPr>
            <w:tcW w:w="864" w:type="dxa"/>
          </w:tcPr>
          <w:p w14:paraId="22AFABA5" w14:textId="77777777" w:rsidR="007055EF" w:rsidRDefault="00716778">
            <w:r>
              <w:t>Upload or choose fabric images</w:t>
            </w:r>
          </w:p>
        </w:tc>
        <w:tc>
          <w:tcPr>
            <w:tcW w:w="864" w:type="dxa"/>
          </w:tcPr>
          <w:p w14:paraId="4858AC09" w14:textId="77777777" w:rsidR="007055EF" w:rsidRDefault="00716778">
            <w:r>
              <w:t>Uploads fabric swatches for classification</w:t>
            </w:r>
          </w:p>
        </w:tc>
        <w:tc>
          <w:tcPr>
            <w:tcW w:w="864" w:type="dxa"/>
          </w:tcPr>
          <w:p w14:paraId="0CCCBFF9" w14:textId="77777777" w:rsidR="007055EF" w:rsidRDefault="00716778">
            <w:r>
              <w:t>Image upload feature, drag &amp; drop</w:t>
            </w:r>
          </w:p>
        </w:tc>
        <w:tc>
          <w:tcPr>
            <w:tcW w:w="864" w:type="dxa"/>
          </w:tcPr>
          <w:p w14:paraId="25ED59BF" w14:textId="77777777" w:rsidR="007055EF" w:rsidRDefault="00716778">
            <w:r>
              <w:t>Fabric lab, design studio</w:t>
            </w:r>
          </w:p>
        </w:tc>
        <w:tc>
          <w:tcPr>
            <w:tcW w:w="864" w:type="dxa"/>
          </w:tcPr>
          <w:p w14:paraId="1D98C743" w14:textId="77777777" w:rsidR="007055EF" w:rsidRDefault="00716778">
            <w:r>
              <w:t>Designer, technologist</w:t>
            </w:r>
          </w:p>
        </w:tc>
        <w:tc>
          <w:tcPr>
            <w:tcW w:w="864" w:type="dxa"/>
          </w:tcPr>
          <w:p w14:paraId="092104C6" w14:textId="77777777" w:rsidR="007055EF" w:rsidRDefault="00716778">
            <w:r>
              <w:t>Help me classify fabric types correctly</w:t>
            </w:r>
          </w:p>
        </w:tc>
        <w:tc>
          <w:tcPr>
            <w:tcW w:w="864" w:type="dxa"/>
          </w:tcPr>
          <w:p w14:paraId="52C0D295" w14:textId="77777777" w:rsidR="007055EF" w:rsidRDefault="00716778">
            <w:r>
              <w:t>Simple upload, drag-n-drop ease</w:t>
            </w:r>
          </w:p>
        </w:tc>
        <w:tc>
          <w:tcPr>
            <w:tcW w:w="864" w:type="dxa"/>
          </w:tcPr>
          <w:p w14:paraId="4A5B6FE0" w14:textId="77777777" w:rsidR="007055EF" w:rsidRDefault="00716778">
            <w:r>
              <w:t>File type or size limitations</w:t>
            </w:r>
          </w:p>
        </w:tc>
        <w:tc>
          <w:tcPr>
            <w:tcW w:w="864" w:type="dxa"/>
          </w:tcPr>
          <w:p w14:paraId="30DFC4BC" w14:textId="77777777" w:rsidR="007055EF" w:rsidRDefault="00716778">
            <w:r>
              <w:t>Offer format converter, batch upload</w:t>
            </w:r>
          </w:p>
        </w:tc>
      </w:tr>
      <w:tr w:rsidR="007055EF" w14:paraId="24DD6EC9" w14:textId="77777777">
        <w:tc>
          <w:tcPr>
            <w:tcW w:w="864" w:type="dxa"/>
          </w:tcPr>
          <w:p w14:paraId="5CE67D8B" w14:textId="77777777" w:rsidR="007055EF" w:rsidRDefault="00716778">
            <w:r>
              <w:t>Engage</w:t>
            </w:r>
          </w:p>
        </w:tc>
        <w:tc>
          <w:tcPr>
            <w:tcW w:w="864" w:type="dxa"/>
          </w:tcPr>
          <w:p w14:paraId="116B2C51" w14:textId="77777777" w:rsidR="007055EF" w:rsidRDefault="00716778">
            <w:r>
              <w:t>View classification results</w:t>
            </w:r>
          </w:p>
        </w:tc>
        <w:tc>
          <w:tcPr>
            <w:tcW w:w="864" w:type="dxa"/>
          </w:tcPr>
          <w:p w14:paraId="578FEBB4" w14:textId="77777777" w:rsidR="007055EF" w:rsidRDefault="00716778">
            <w:r>
              <w:t xml:space="preserve">System returns </w:t>
            </w:r>
            <w:r>
              <w:t>predicted fabric category with confidence level</w:t>
            </w:r>
          </w:p>
        </w:tc>
        <w:tc>
          <w:tcPr>
            <w:tcW w:w="864" w:type="dxa"/>
          </w:tcPr>
          <w:p w14:paraId="47522EC8" w14:textId="77777777" w:rsidR="007055EF" w:rsidRDefault="00716778">
            <w:r>
              <w:t>Model output screen</w:t>
            </w:r>
          </w:p>
        </w:tc>
        <w:tc>
          <w:tcPr>
            <w:tcW w:w="864" w:type="dxa"/>
          </w:tcPr>
          <w:p w14:paraId="36D9990E" w14:textId="77777777" w:rsidR="007055EF" w:rsidRDefault="00716778">
            <w:r>
              <w:t>App/web dashboard</w:t>
            </w:r>
          </w:p>
        </w:tc>
        <w:tc>
          <w:tcPr>
            <w:tcW w:w="864" w:type="dxa"/>
          </w:tcPr>
          <w:p w14:paraId="54D1853A" w14:textId="77777777" w:rsidR="007055EF" w:rsidRDefault="00716778">
            <w:r>
              <w:t>Researcher, production engineer</w:t>
            </w:r>
          </w:p>
        </w:tc>
        <w:tc>
          <w:tcPr>
            <w:tcW w:w="864" w:type="dxa"/>
          </w:tcPr>
          <w:p w14:paraId="04F0E56E" w14:textId="77777777" w:rsidR="007055EF" w:rsidRDefault="00716778">
            <w:r>
              <w:t>Help me verify material type quickly</w:t>
            </w:r>
          </w:p>
        </w:tc>
        <w:tc>
          <w:tcPr>
            <w:tcW w:w="864" w:type="dxa"/>
          </w:tcPr>
          <w:p w14:paraId="289E5AE5" w14:textId="77777777" w:rsidR="007055EF" w:rsidRDefault="00716778">
            <w:r>
              <w:t>Fast, accurate results</w:t>
            </w:r>
          </w:p>
        </w:tc>
        <w:tc>
          <w:tcPr>
            <w:tcW w:w="864" w:type="dxa"/>
          </w:tcPr>
          <w:p w14:paraId="5E11C3EE" w14:textId="77777777" w:rsidR="007055EF" w:rsidRDefault="00716778">
            <w:r>
              <w:t>Doubts about prediction confidence</w:t>
            </w:r>
          </w:p>
        </w:tc>
        <w:tc>
          <w:tcPr>
            <w:tcW w:w="864" w:type="dxa"/>
          </w:tcPr>
          <w:p w14:paraId="6A9658E6" w14:textId="77777777" w:rsidR="007055EF" w:rsidRDefault="00716778">
            <w:r>
              <w:t xml:space="preserve">Visual explanation of results (e.g., </w:t>
            </w:r>
            <w:r>
              <w:t>Grad-CAM)</w:t>
            </w:r>
          </w:p>
        </w:tc>
      </w:tr>
      <w:tr w:rsidR="007055EF" w14:paraId="356EDF44" w14:textId="77777777">
        <w:tc>
          <w:tcPr>
            <w:tcW w:w="864" w:type="dxa"/>
          </w:tcPr>
          <w:p w14:paraId="5DEFD8D4" w14:textId="77777777" w:rsidR="007055EF" w:rsidRDefault="00716778">
            <w:r>
              <w:t>Purchase / Commit</w:t>
            </w:r>
          </w:p>
        </w:tc>
        <w:tc>
          <w:tcPr>
            <w:tcW w:w="864" w:type="dxa"/>
          </w:tcPr>
          <w:p w14:paraId="555E259D" w14:textId="77777777" w:rsidR="007055EF" w:rsidRDefault="00716778">
            <w:r>
              <w:t>Use model outputs in production</w:t>
            </w:r>
          </w:p>
        </w:tc>
        <w:tc>
          <w:tcPr>
            <w:tcW w:w="864" w:type="dxa"/>
          </w:tcPr>
          <w:p w14:paraId="17D5E7C2" w14:textId="77777777" w:rsidR="007055EF" w:rsidRDefault="00716778">
            <w:r>
              <w:t>Integrate classification into workflows</w:t>
            </w:r>
          </w:p>
        </w:tc>
        <w:tc>
          <w:tcPr>
            <w:tcW w:w="864" w:type="dxa"/>
          </w:tcPr>
          <w:p w14:paraId="0428AA4A" w14:textId="77777777" w:rsidR="007055EF" w:rsidRDefault="00716778">
            <w:r>
              <w:t>Export, API integration</w:t>
            </w:r>
          </w:p>
        </w:tc>
        <w:tc>
          <w:tcPr>
            <w:tcW w:w="864" w:type="dxa"/>
          </w:tcPr>
          <w:p w14:paraId="27197DD3" w14:textId="77777777" w:rsidR="007055EF" w:rsidRDefault="00716778">
            <w:r>
              <w:t>Backend system</w:t>
            </w:r>
          </w:p>
        </w:tc>
        <w:tc>
          <w:tcPr>
            <w:tcW w:w="864" w:type="dxa"/>
          </w:tcPr>
          <w:p w14:paraId="17FCD030" w14:textId="77777777" w:rsidR="007055EF" w:rsidRDefault="00716778">
            <w:r>
              <w:t>Developer, QA team</w:t>
            </w:r>
          </w:p>
        </w:tc>
        <w:tc>
          <w:tcPr>
            <w:tcW w:w="864" w:type="dxa"/>
          </w:tcPr>
          <w:p w14:paraId="58CB6E52" w14:textId="77777777" w:rsidR="007055EF" w:rsidRDefault="00716778">
            <w:r>
              <w:t>Help me automate decisions</w:t>
            </w:r>
          </w:p>
        </w:tc>
        <w:tc>
          <w:tcPr>
            <w:tcW w:w="864" w:type="dxa"/>
          </w:tcPr>
          <w:p w14:paraId="0F541210" w14:textId="77777777" w:rsidR="007055EF" w:rsidRDefault="00716778">
            <w:r>
              <w:t>Smooth API handoff</w:t>
            </w:r>
          </w:p>
        </w:tc>
        <w:tc>
          <w:tcPr>
            <w:tcW w:w="864" w:type="dxa"/>
          </w:tcPr>
          <w:p w14:paraId="2745B439" w14:textId="77777777" w:rsidR="007055EF" w:rsidRDefault="00716778">
            <w:r>
              <w:t>Integration complexity</w:t>
            </w:r>
          </w:p>
        </w:tc>
        <w:tc>
          <w:tcPr>
            <w:tcW w:w="864" w:type="dxa"/>
          </w:tcPr>
          <w:p w14:paraId="381FC254" w14:textId="77777777" w:rsidR="007055EF" w:rsidRDefault="00716778">
            <w:r>
              <w:t>Provide SDKs, pre-built pipelines</w:t>
            </w:r>
          </w:p>
        </w:tc>
      </w:tr>
      <w:tr w:rsidR="007055EF" w14:paraId="22CCA659" w14:textId="77777777">
        <w:tc>
          <w:tcPr>
            <w:tcW w:w="864" w:type="dxa"/>
          </w:tcPr>
          <w:p w14:paraId="797809DE" w14:textId="77777777" w:rsidR="007055EF" w:rsidRDefault="00716778">
            <w:r>
              <w:t>Extend</w:t>
            </w:r>
          </w:p>
        </w:tc>
        <w:tc>
          <w:tcPr>
            <w:tcW w:w="864" w:type="dxa"/>
          </w:tcPr>
          <w:p w14:paraId="0D1F8582" w14:textId="77777777" w:rsidR="007055EF" w:rsidRDefault="00716778">
            <w:r>
              <w:t>Improve model, give feedback</w:t>
            </w:r>
          </w:p>
        </w:tc>
        <w:tc>
          <w:tcPr>
            <w:tcW w:w="864" w:type="dxa"/>
          </w:tcPr>
          <w:p w14:paraId="0D518972" w14:textId="77777777" w:rsidR="007055EF" w:rsidRDefault="00716778">
            <w:r>
              <w:t>Users fine-tune or provide labeled data for improvement</w:t>
            </w:r>
          </w:p>
        </w:tc>
        <w:tc>
          <w:tcPr>
            <w:tcW w:w="864" w:type="dxa"/>
          </w:tcPr>
          <w:p w14:paraId="0C129D41" w14:textId="77777777" w:rsidR="007055EF" w:rsidRDefault="00716778">
            <w:r>
              <w:t>Feedback forms, retraining module</w:t>
            </w:r>
          </w:p>
        </w:tc>
        <w:tc>
          <w:tcPr>
            <w:tcW w:w="864" w:type="dxa"/>
          </w:tcPr>
          <w:p w14:paraId="41277AFD" w14:textId="77777777" w:rsidR="007055EF" w:rsidRDefault="00716778">
            <w:r>
              <w:t>Cloud platform</w:t>
            </w:r>
          </w:p>
        </w:tc>
        <w:tc>
          <w:tcPr>
            <w:tcW w:w="864" w:type="dxa"/>
          </w:tcPr>
          <w:p w14:paraId="22A6147A" w14:textId="77777777" w:rsidR="007055EF" w:rsidRDefault="00716778">
            <w:r>
              <w:t>Data scientist, AI engineer</w:t>
            </w:r>
          </w:p>
        </w:tc>
        <w:tc>
          <w:tcPr>
            <w:tcW w:w="864" w:type="dxa"/>
          </w:tcPr>
          <w:p w14:paraId="586C5A9F" w14:textId="77777777" w:rsidR="007055EF" w:rsidRDefault="00716778">
            <w:r>
              <w:t>Help me improve model accuracy</w:t>
            </w:r>
          </w:p>
        </w:tc>
        <w:tc>
          <w:tcPr>
            <w:tcW w:w="864" w:type="dxa"/>
          </w:tcPr>
          <w:p w14:paraId="4FDD587B" w14:textId="77777777" w:rsidR="007055EF" w:rsidRDefault="00716778">
            <w:r>
              <w:t>Community-sourced labels, leaderboard</w:t>
            </w:r>
          </w:p>
        </w:tc>
        <w:tc>
          <w:tcPr>
            <w:tcW w:w="864" w:type="dxa"/>
          </w:tcPr>
          <w:p w14:paraId="799854E6" w14:textId="77777777" w:rsidR="007055EF" w:rsidRDefault="00716778">
            <w:r>
              <w:t xml:space="preserve">Model </w:t>
            </w:r>
            <w:r>
              <w:t>errors, lack of retrain options</w:t>
            </w:r>
          </w:p>
        </w:tc>
        <w:tc>
          <w:tcPr>
            <w:tcW w:w="864" w:type="dxa"/>
          </w:tcPr>
          <w:p w14:paraId="63FE032C" w14:textId="77777777" w:rsidR="007055EF" w:rsidRDefault="00716778">
            <w:r>
              <w:t>Add custom training interface, dataset tips</w:t>
            </w:r>
          </w:p>
        </w:tc>
      </w:tr>
      <w:tr w:rsidR="007055EF" w14:paraId="0E5CC551" w14:textId="77777777">
        <w:tc>
          <w:tcPr>
            <w:tcW w:w="864" w:type="dxa"/>
          </w:tcPr>
          <w:p w14:paraId="2016655F" w14:textId="77777777" w:rsidR="007055EF" w:rsidRDefault="00716778">
            <w:r>
              <w:lastRenderedPageBreak/>
              <w:t>Celebrate</w:t>
            </w:r>
          </w:p>
        </w:tc>
        <w:tc>
          <w:tcPr>
            <w:tcW w:w="864" w:type="dxa"/>
          </w:tcPr>
          <w:p w14:paraId="163BBA77" w14:textId="77777777" w:rsidR="007055EF" w:rsidRDefault="00716778">
            <w:r>
              <w:t>Share outcomes or improvements</w:t>
            </w:r>
          </w:p>
        </w:tc>
        <w:tc>
          <w:tcPr>
            <w:tcW w:w="864" w:type="dxa"/>
          </w:tcPr>
          <w:p w14:paraId="0C6D2F9D" w14:textId="77777777" w:rsidR="007055EF" w:rsidRDefault="00716778">
            <w:r>
              <w:t>Case studies, success stories in textile automation</w:t>
            </w:r>
          </w:p>
        </w:tc>
        <w:tc>
          <w:tcPr>
            <w:tcW w:w="864" w:type="dxa"/>
          </w:tcPr>
          <w:p w14:paraId="53C85F58" w14:textId="77777777" w:rsidR="007055EF" w:rsidRDefault="00716778">
            <w:r>
              <w:t>Blog, LinkedIn, conference talk</w:t>
            </w:r>
          </w:p>
        </w:tc>
        <w:tc>
          <w:tcPr>
            <w:tcW w:w="864" w:type="dxa"/>
          </w:tcPr>
          <w:p w14:paraId="48FE8D7B" w14:textId="77777777" w:rsidR="007055EF" w:rsidRDefault="00716778">
            <w:r>
              <w:t>Online, events</w:t>
            </w:r>
          </w:p>
        </w:tc>
        <w:tc>
          <w:tcPr>
            <w:tcW w:w="864" w:type="dxa"/>
          </w:tcPr>
          <w:p w14:paraId="688691B4" w14:textId="77777777" w:rsidR="007055EF" w:rsidRDefault="00716778">
            <w:r>
              <w:t>Marketing team, users</w:t>
            </w:r>
          </w:p>
        </w:tc>
        <w:tc>
          <w:tcPr>
            <w:tcW w:w="864" w:type="dxa"/>
          </w:tcPr>
          <w:p w14:paraId="0D90A76C" w14:textId="77777777" w:rsidR="007055EF" w:rsidRDefault="00716778">
            <w:r>
              <w:t>Help me showcase innovation</w:t>
            </w:r>
          </w:p>
        </w:tc>
        <w:tc>
          <w:tcPr>
            <w:tcW w:w="864" w:type="dxa"/>
          </w:tcPr>
          <w:p w14:paraId="01738579" w14:textId="77777777" w:rsidR="007055EF" w:rsidRDefault="00716778">
            <w:r>
              <w:t>Visibility, recognition</w:t>
            </w:r>
          </w:p>
        </w:tc>
        <w:tc>
          <w:tcPr>
            <w:tcW w:w="864" w:type="dxa"/>
          </w:tcPr>
          <w:p w14:paraId="47D41F04" w14:textId="77777777" w:rsidR="007055EF" w:rsidRDefault="00716778">
            <w:r>
              <w:t>Lack of sharing tools</w:t>
            </w:r>
          </w:p>
        </w:tc>
        <w:tc>
          <w:tcPr>
            <w:tcW w:w="864" w:type="dxa"/>
          </w:tcPr>
          <w:p w14:paraId="2FB6AECD" w14:textId="77777777" w:rsidR="007055EF" w:rsidRDefault="00716778">
            <w:r>
              <w:t>Enable report generation, templates for showcasing results</w:t>
            </w:r>
          </w:p>
        </w:tc>
      </w:tr>
    </w:tbl>
    <w:p w14:paraId="180A7BE9" w14:textId="77777777" w:rsidR="00716778" w:rsidRDefault="00716778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585926">
    <w:abstractNumId w:val="8"/>
  </w:num>
  <w:num w:numId="2" w16cid:durableId="332731701">
    <w:abstractNumId w:val="6"/>
  </w:num>
  <w:num w:numId="3" w16cid:durableId="1034579096">
    <w:abstractNumId w:val="5"/>
  </w:num>
  <w:num w:numId="4" w16cid:durableId="1800143175">
    <w:abstractNumId w:val="4"/>
  </w:num>
  <w:num w:numId="5" w16cid:durableId="815143957">
    <w:abstractNumId w:val="7"/>
  </w:num>
  <w:num w:numId="6" w16cid:durableId="1169448760">
    <w:abstractNumId w:val="3"/>
  </w:num>
  <w:num w:numId="7" w16cid:durableId="913440931">
    <w:abstractNumId w:val="2"/>
  </w:num>
  <w:num w:numId="8" w16cid:durableId="1522276927">
    <w:abstractNumId w:val="1"/>
  </w:num>
  <w:num w:numId="9" w16cid:durableId="92067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ABB"/>
    <w:rsid w:val="00034616"/>
    <w:rsid w:val="0006063C"/>
    <w:rsid w:val="0015074B"/>
    <w:rsid w:val="0029639D"/>
    <w:rsid w:val="00326F90"/>
    <w:rsid w:val="007055EF"/>
    <w:rsid w:val="00716778"/>
    <w:rsid w:val="008E1EED"/>
    <w:rsid w:val="00AA1D8D"/>
    <w:rsid w:val="00AF444A"/>
    <w:rsid w:val="00B47730"/>
    <w:rsid w:val="00CB0664"/>
    <w:rsid w:val="00FC693F"/>
    <w:rsid w:val="00F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A6140"/>
  <w14:defaultImageDpi w14:val="300"/>
  <w15:docId w15:val="{54930CE1-218A-554F-B2BF-08B619A8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hemasrilakshmi21@gmail.com</cp:lastModifiedBy>
  <cp:revision>2</cp:revision>
  <dcterms:created xsi:type="dcterms:W3CDTF">2025-06-26T10:42:00Z</dcterms:created>
  <dcterms:modified xsi:type="dcterms:W3CDTF">2025-06-26T10:42:00Z</dcterms:modified>
  <cp:category/>
</cp:coreProperties>
</file>