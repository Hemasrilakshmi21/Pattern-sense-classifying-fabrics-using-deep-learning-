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0943A" w14:textId="77777777" w:rsidR="0005509A" w:rsidRDefault="00CB06AE">
      <w:pPr>
        <w:pStyle w:val="Heading1"/>
      </w:pPr>
      <w:r>
        <w:t>Project Design Phase-II</w:t>
      </w:r>
    </w:p>
    <w:p w14:paraId="20334B9D" w14:textId="77777777" w:rsidR="0005509A" w:rsidRDefault="00CB06AE">
      <w:pPr>
        <w:pStyle w:val="Heading2"/>
      </w:pPr>
      <w:r>
        <w:t>Data Flow Diagram &amp; User Stories</w:t>
      </w:r>
    </w:p>
    <w:p w14:paraId="6AE89801" w14:textId="77777777" w:rsidR="0005509A" w:rsidRDefault="00CB06AE">
      <w:r>
        <w:t>Date: 31 January 2025</w:t>
      </w:r>
    </w:p>
    <w:p w14:paraId="781C539F" w14:textId="77777777" w:rsidR="0005509A" w:rsidRDefault="00CB06AE">
      <w:r>
        <w:t>Project Name: Pattern Sense – Classify Fabrics Using Deep Learning</w:t>
      </w:r>
    </w:p>
    <w:p w14:paraId="71C1054D" w14:textId="77777777" w:rsidR="0005509A" w:rsidRDefault="00CB06AE">
      <w:r>
        <w:t>Maximum Marks: 4 Marks</w:t>
      </w:r>
    </w:p>
    <w:p w14:paraId="14F555A2" w14:textId="77777777" w:rsidR="0005509A" w:rsidRDefault="00CB06AE">
      <w:pPr>
        <w:pStyle w:val="Heading2"/>
      </w:pPr>
      <w:r>
        <w:t>Data Flow Diagrams:</w:t>
      </w:r>
    </w:p>
    <w:p w14:paraId="7220C9D3" w14:textId="3F875432" w:rsidR="0005509A" w:rsidRDefault="00CB06AE">
      <w:r>
        <w:t xml:space="preserve">A Data Flow Diagram (DFD) is a traditional visual </w:t>
      </w:r>
      <w:r>
        <w:t>representation of the information flows within a system. A neat and clear DFD can depict the right amount of the system requirement graphically. It shows how data enters and leaves the system, what changes the information, and where data is stored</w:t>
      </w:r>
      <w:r w:rsidR="00352186">
        <w:rPr>
          <w:noProof/>
        </w:rPr>
        <w:drawing>
          <wp:anchor distT="0" distB="0" distL="114300" distR="114300" simplePos="0" relativeHeight="251659264" behindDoc="0" locked="0" layoutInCell="1" allowOverlap="1" wp14:anchorId="444681B5" wp14:editId="5FEAE055">
            <wp:simplePos x="0" y="0"/>
            <wp:positionH relativeFrom="column">
              <wp:posOffset>0</wp:posOffset>
            </wp:positionH>
            <wp:positionV relativeFrom="paragraph">
              <wp:posOffset>318770</wp:posOffset>
            </wp:positionV>
            <wp:extent cx="5486400" cy="5248275"/>
            <wp:effectExtent l="0" t="0" r="0" b="9525"/>
            <wp:wrapTopAndBottom/>
            <wp:docPr id="115556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63037" name="Picture 1155563037"/>
                    <pic:cNvPicPr/>
                  </pic:nvPicPr>
                  <pic:blipFill>
                    <a:blip r:embed="rId6"/>
                    <a:stretch>
                      <a:fillRect/>
                    </a:stretch>
                  </pic:blipFill>
                  <pic:spPr>
                    <a:xfrm>
                      <a:off x="0" y="0"/>
                      <a:ext cx="5486400" cy="5248275"/>
                    </a:xfrm>
                    <a:prstGeom prst="rect">
                      <a:avLst/>
                    </a:prstGeom>
                  </pic:spPr>
                </pic:pic>
              </a:graphicData>
            </a:graphic>
            <wp14:sizeRelV relativeFrom="margin">
              <wp14:pctHeight>0</wp14:pctHeight>
            </wp14:sizeRelV>
          </wp:anchor>
        </w:drawing>
      </w:r>
    </w:p>
    <w:p w14:paraId="07AE9068" w14:textId="5F0CCB15" w:rsidR="008F2157" w:rsidRDefault="008F2157"/>
    <w:p w14:paraId="0857CB19" w14:textId="77777777" w:rsidR="003121EB" w:rsidRPr="003121EB" w:rsidRDefault="003121EB">
      <w:pPr>
        <w:rPr>
          <w:b/>
          <w:bCs/>
        </w:rPr>
      </w:pPr>
      <w:r w:rsidRPr="003121EB">
        <w:rPr>
          <w:b/>
          <w:bCs/>
        </w:rPr>
        <w:t>User Stories</w:t>
      </w:r>
    </w:p>
    <w:p w14:paraId="2B173E73" w14:textId="77777777" w:rsidR="003121EB" w:rsidRDefault="003121EB">
      <w:r>
        <w:t>Use the below template to list all the user stories for the product.</w:t>
      </w:r>
    </w:p>
    <w:p w14:paraId="285A6A7F" w14:textId="77777777" w:rsidR="003121EB" w:rsidRDefault="003121EB"/>
    <w:tbl>
      <w:tblPr>
        <w:tblStyle w:val="TableGrid"/>
        <w:tblW w:w="0" w:type="auto"/>
        <w:tblLook w:val="04A0" w:firstRow="1" w:lastRow="0" w:firstColumn="1" w:lastColumn="0" w:noHBand="0" w:noVBand="1"/>
      </w:tblPr>
      <w:tblGrid>
        <w:gridCol w:w="1440"/>
        <w:gridCol w:w="1449"/>
        <w:gridCol w:w="1440"/>
        <w:gridCol w:w="1440"/>
        <w:gridCol w:w="1440"/>
        <w:gridCol w:w="1440"/>
      </w:tblGrid>
      <w:tr w:rsidR="0005509A" w14:paraId="24B18D0A" w14:textId="77777777">
        <w:tc>
          <w:tcPr>
            <w:tcW w:w="1440" w:type="dxa"/>
          </w:tcPr>
          <w:p w14:paraId="6EEBA101" w14:textId="77777777" w:rsidR="0005509A" w:rsidRDefault="00CB06AE">
            <w:r>
              <w:t>User Type</w:t>
            </w:r>
          </w:p>
        </w:tc>
        <w:tc>
          <w:tcPr>
            <w:tcW w:w="1440" w:type="dxa"/>
          </w:tcPr>
          <w:p w14:paraId="608C9F38" w14:textId="77777777" w:rsidR="0005509A" w:rsidRDefault="00CB06AE">
            <w:r>
              <w:t>Functional Requirement (Epic)</w:t>
            </w:r>
          </w:p>
        </w:tc>
        <w:tc>
          <w:tcPr>
            <w:tcW w:w="1440" w:type="dxa"/>
          </w:tcPr>
          <w:p w14:paraId="0DC50AED" w14:textId="77777777" w:rsidR="0005509A" w:rsidRDefault="00CB06AE">
            <w:r>
              <w:t>User Story Number</w:t>
            </w:r>
          </w:p>
        </w:tc>
        <w:tc>
          <w:tcPr>
            <w:tcW w:w="1440" w:type="dxa"/>
          </w:tcPr>
          <w:p w14:paraId="5B40E8EF" w14:textId="77777777" w:rsidR="0005509A" w:rsidRDefault="00CB06AE">
            <w:r>
              <w:t>User Story / Task</w:t>
            </w:r>
          </w:p>
        </w:tc>
        <w:tc>
          <w:tcPr>
            <w:tcW w:w="1440" w:type="dxa"/>
          </w:tcPr>
          <w:p w14:paraId="6434F38F" w14:textId="77777777" w:rsidR="0005509A" w:rsidRDefault="00CB06AE">
            <w:r>
              <w:t>Acceptance Criteria</w:t>
            </w:r>
          </w:p>
        </w:tc>
        <w:tc>
          <w:tcPr>
            <w:tcW w:w="1440" w:type="dxa"/>
          </w:tcPr>
          <w:p w14:paraId="5E70B3E0" w14:textId="77777777" w:rsidR="0005509A" w:rsidRDefault="00CB06AE">
            <w:r>
              <w:t>Priority / Release</w:t>
            </w:r>
          </w:p>
        </w:tc>
      </w:tr>
      <w:tr w:rsidR="0005509A" w14:paraId="049BCFB1" w14:textId="77777777">
        <w:tc>
          <w:tcPr>
            <w:tcW w:w="1440" w:type="dxa"/>
          </w:tcPr>
          <w:p w14:paraId="4A7C8B5A" w14:textId="77777777" w:rsidR="0005509A" w:rsidRDefault="00CB06AE">
            <w:r>
              <w:t>Customer (Mobile user)</w:t>
            </w:r>
          </w:p>
        </w:tc>
        <w:tc>
          <w:tcPr>
            <w:tcW w:w="1440" w:type="dxa"/>
          </w:tcPr>
          <w:p w14:paraId="26FAE9EB" w14:textId="77777777" w:rsidR="0005509A" w:rsidRDefault="00CB06AE">
            <w:r>
              <w:t>Registration</w:t>
            </w:r>
          </w:p>
        </w:tc>
        <w:tc>
          <w:tcPr>
            <w:tcW w:w="1440" w:type="dxa"/>
          </w:tcPr>
          <w:p w14:paraId="02EC9745" w14:textId="77777777" w:rsidR="0005509A" w:rsidRDefault="00CB06AE">
            <w:r>
              <w:t>USN-1</w:t>
            </w:r>
          </w:p>
        </w:tc>
        <w:tc>
          <w:tcPr>
            <w:tcW w:w="1440" w:type="dxa"/>
          </w:tcPr>
          <w:p w14:paraId="4973DCB3" w14:textId="77777777" w:rsidR="0005509A" w:rsidRDefault="00CB06AE">
            <w:r>
              <w:t>As a user, I can register for the application by entering my email, password, and confirming my password.</w:t>
            </w:r>
          </w:p>
        </w:tc>
        <w:tc>
          <w:tcPr>
            <w:tcW w:w="1440" w:type="dxa"/>
          </w:tcPr>
          <w:p w14:paraId="7CE6A66D" w14:textId="77777777" w:rsidR="0005509A" w:rsidRDefault="00CB06AE">
            <w:r>
              <w:t>I can access my account / dashboard</w:t>
            </w:r>
          </w:p>
        </w:tc>
        <w:tc>
          <w:tcPr>
            <w:tcW w:w="1440" w:type="dxa"/>
          </w:tcPr>
          <w:p w14:paraId="378BADEB" w14:textId="77777777" w:rsidR="0005509A" w:rsidRDefault="00CB06AE">
            <w:r>
              <w:t>High / Sprint-1</w:t>
            </w:r>
          </w:p>
        </w:tc>
      </w:tr>
      <w:tr w:rsidR="0005509A" w14:paraId="4D53EF22" w14:textId="77777777">
        <w:tc>
          <w:tcPr>
            <w:tcW w:w="1440" w:type="dxa"/>
          </w:tcPr>
          <w:p w14:paraId="687B5911" w14:textId="77777777" w:rsidR="0005509A" w:rsidRDefault="0005509A"/>
        </w:tc>
        <w:tc>
          <w:tcPr>
            <w:tcW w:w="1440" w:type="dxa"/>
          </w:tcPr>
          <w:p w14:paraId="5F14E1FA" w14:textId="77777777" w:rsidR="0005509A" w:rsidRDefault="0005509A"/>
        </w:tc>
        <w:tc>
          <w:tcPr>
            <w:tcW w:w="1440" w:type="dxa"/>
          </w:tcPr>
          <w:p w14:paraId="3F2E16E0" w14:textId="77777777" w:rsidR="0005509A" w:rsidRDefault="00CB06AE">
            <w:r>
              <w:t>USN-2</w:t>
            </w:r>
          </w:p>
        </w:tc>
        <w:tc>
          <w:tcPr>
            <w:tcW w:w="1440" w:type="dxa"/>
          </w:tcPr>
          <w:p w14:paraId="66306E28" w14:textId="77777777" w:rsidR="0005509A" w:rsidRDefault="00CB06AE">
            <w:r>
              <w:t xml:space="preserve">As a user, I will </w:t>
            </w:r>
            <w:r>
              <w:t>receive confirmation email once I have registered for the application.</w:t>
            </w:r>
          </w:p>
        </w:tc>
        <w:tc>
          <w:tcPr>
            <w:tcW w:w="1440" w:type="dxa"/>
          </w:tcPr>
          <w:p w14:paraId="6AFEEC1D" w14:textId="77777777" w:rsidR="0005509A" w:rsidRDefault="00CB06AE">
            <w:r>
              <w:t>I can receive confirmation email &amp; click confirm</w:t>
            </w:r>
          </w:p>
        </w:tc>
        <w:tc>
          <w:tcPr>
            <w:tcW w:w="1440" w:type="dxa"/>
          </w:tcPr>
          <w:p w14:paraId="50B510D7" w14:textId="77777777" w:rsidR="0005509A" w:rsidRDefault="00CB06AE">
            <w:r>
              <w:t>High / Sprint-1</w:t>
            </w:r>
          </w:p>
        </w:tc>
      </w:tr>
      <w:tr w:rsidR="0005509A" w14:paraId="6A5246B9" w14:textId="77777777">
        <w:tc>
          <w:tcPr>
            <w:tcW w:w="1440" w:type="dxa"/>
          </w:tcPr>
          <w:p w14:paraId="2809BBD4" w14:textId="77777777" w:rsidR="0005509A" w:rsidRDefault="0005509A"/>
        </w:tc>
        <w:tc>
          <w:tcPr>
            <w:tcW w:w="1440" w:type="dxa"/>
          </w:tcPr>
          <w:p w14:paraId="18776AA4" w14:textId="77777777" w:rsidR="0005509A" w:rsidRDefault="0005509A"/>
        </w:tc>
        <w:tc>
          <w:tcPr>
            <w:tcW w:w="1440" w:type="dxa"/>
          </w:tcPr>
          <w:p w14:paraId="3842D904" w14:textId="77777777" w:rsidR="0005509A" w:rsidRDefault="00CB06AE">
            <w:r>
              <w:t>USN-3</w:t>
            </w:r>
          </w:p>
        </w:tc>
        <w:tc>
          <w:tcPr>
            <w:tcW w:w="1440" w:type="dxa"/>
          </w:tcPr>
          <w:p w14:paraId="778C3435" w14:textId="77777777" w:rsidR="0005509A" w:rsidRDefault="00CB06AE">
            <w:r>
              <w:t>As a user, I can register for the application through Facebook.</w:t>
            </w:r>
          </w:p>
        </w:tc>
        <w:tc>
          <w:tcPr>
            <w:tcW w:w="1440" w:type="dxa"/>
          </w:tcPr>
          <w:p w14:paraId="58BBD993" w14:textId="77777777" w:rsidR="0005509A" w:rsidRDefault="00CB06AE">
            <w:r>
              <w:t>I can register &amp; access the dashboard with Facebook Login</w:t>
            </w:r>
          </w:p>
        </w:tc>
        <w:tc>
          <w:tcPr>
            <w:tcW w:w="1440" w:type="dxa"/>
          </w:tcPr>
          <w:p w14:paraId="3996D410" w14:textId="77777777" w:rsidR="0005509A" w:rsidRDefault="00CB06AE">
            <w:r>
              <w:t>Low / Sprint-2</w:t>
            </w:r>
          </w:p>
        </w:tc>
      </w:tr>
      <w:tr w:rsidR="0005509A" w14:paraId="10DF4529" w14:textId="77777777">
        <w:tc>
          <w:tcPr>
            <w:tcW w:w="1440" w:type="dxa"/>
          </w:tcPr>
          <w:p w14:paraId="71700A09" w14:textId="77777777" w:rsidR="0005509A" w:rsidRDefault="0005509A"/>
        </w:tc>
        <w:tc>
          <w:tcPr>
            <w:tcW w:w="1440" w:type="dxa"/>
          </w:tcPr>
          <w:p w14:paraId="723DEB82" w14:textId="77777777" w:rsidR="0005509A" w:rsidRDefault="0005509A"/>
        </w:tc>
        <w:tc>
          <w:tcPr>
            <w:tcW w:w="1440" w:type="dxa"/>
          </w:tcPr>
          <w:p w14:paraId="4C80DE2D" w14:textId="77777777" w:rsidR="0005509A" w:rsidRDefault="00CB06AE">
            <w:r>
              <w:t>USN-4</w:t>
            </w:r>
          </w:p>
        </w:tc>
        <w:tc>
          <w:tcPr>
            <w:tcW w:w="1440" w:type="dxa"/>
          </w:tcPr>
          <w:p w14:paraId="06D8393F" w14:textId="77777777" w:rsidR="0005509A" w:rsidRDefault="00CB06AE">
            <w:r>
              <w:t>As a user, I can register for the application through Gmail.</w:t>
            </w:r>
          </w:p>
        </w:tc>
        <w:tc>
          <w:tcPr>
            <w:tcW w:w="1440" w:type="dxa"/>
          </w:tcPr>
          <w:p w14:paraId="3018D1A5" w14:textId="77777777" w:rsidR="0005509A" w:rsidRDefault="0005509A"/>
        </w:tc>
        <w:tc>
          <w:tcPr>
            <w:tcW w:w="1440" w:type="dxa"/>
          </w:tcPr>
          <w:p w14:paraId="432F83C7" w14:textId="77777777" w:rsidR="0005509A" w:rsidRDefault="00CB06AE">
            <w:r>
              <w:t>Medium / Sprint-1</w:t>
            </w:r>
          </w:p>
        </w:tc>
      </w:tr>
      <w:tr w:rsidR="0005509A" w14:paraId="0F9F6A1F" w14:textId="77777777">
        <w:tc>
          <w:tcPr>
            <w:tcW w:w="1440" w:type="dxa"/>
          </w:tcPr>
          <w:p w14:paraId="606CDD88" w14:textId="77777777" w:rsidR="0005509A" w:rsidRDefault="0005509A"/>
        </w:tc>
        <w:tc>
          <w:tcPr>
            <w:tcW w:w="1440" w:type="dxa"/>
          </w:tcPr>
          <w:p w14:paraId="4B7B879E" w14:textId="77777777" w:rsidR="0005509A" w:rsidRDefault="00CB06AE">
            <w:r>
              <w:t>Login</w:t>
            </w:r>
          </w:p>
        </w:tc>
        <w:tc>
          <w:tcPr>
            <w:tcW w:w="1440" w:type="dxa"/>
          </w:tcPr>
          <w:p w14:paraId="5D0E90BD" w14:textId="77777777" w:rsidR="0005509A" w:rsidRDefault="00CB06AE">
            <w:r>
              <w:t>USN-5</w:t>
            </w:r>
          </w:p>
        </w:tc>
        <w:tc>
          <w:tcPr>
            <w:tcW w:w="1440" w:type="dxa"/>
          </w:tcPr>
          <w:p w14:paraId="12D3826C" w14:textId="77777777" w:rsidR="0005509A" w:rsidRDefault="00CB06AE">
            <w:r>
              <w:t>As a user, I can log into the application by entering email &amp; password.</w:t>
            </w:r>
          </w:p>
        </w:tc>
        <w:tc>
          <w:tcPr>
            <w:tcW w:w="1440" w:type="dxa"/>
          </w:tcPr>
          <w:p w14:paraId="573F21F4" w14:textId="77777777" w:rsidR="0005509A" w:rsidRDefault="0005509A"/>
        </w:tc>
        <w:tc>
          <w:tcPr>
            <w:tcW w:w="1440" w:type="dxa"/>
          </w:tcPr>
          <w:p w14:paraId="2C067ABD" w14:textId="77777777" w:rsidR="0005509A" w:rsidRDefault="00CB06AE">
            <w:r>
              <w:t>High / Sprint-1</w:t>
            </w:r>
          </w:p>
        </w:tc>
      </w:tr>
    </w:tbl>
    <w:p w14:paraId="71B6E959" w14:textId="77777777" w:rsidR="00CB06AE" w:rsidRDefault="00CB06AE"/>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1"/>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9567977">
    <w:abstractNumId w:val="8"/>
  </w:num>
  <w:num w:numId="2" w16cid:durableId="387997610">
    <w:abstractNumId w:val="6"/>
  </w:num>
  <w:num w:numId="3" w16cid:durableId="1078289092">
    <w:abstractNumId w:val="5"/>
  </w:num>
  <w:num w:numId="4" w16cid:durableId="744913955">
    <w:abstractNumId w:val="4"/>
  </w:num>
  <w:num w:numId="5" w16cid:durableId="1876651364">
    <w:abstractNumId w:val="7"/>
  </w:num>
  <w:num w:numId="6" w16cid:durableId="1411737874">
    <w:abstractNumId w:val="3"/>
  </w:num>
  <w:num w:numId="7" w16cid:durableId="1512143748">
    <w:abstractNumId w:val="2"/>
  </w:num>
  <w:num w:numId="8" w16cid:durableId="1810396917">
    <w:abstractNumId w:val="1"/>
  </w:num>
  <w:num w:numId="9" w16cid:durableId="98555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09A"/>
    <w:rsid w:val="0006063C"/>
    <w:rsid w:val="000C7D66"/>
    <w:rsid w:val="00130C41"/>
    <w:rsid w:val="0015074B"/>
    <w:rsid w:val="0029639D"/>
    <w:rsid w:val="003121EB"/>
    <w:rsid w:val="00326F90"/>
    <w:rsid w:val="00352186"/>
    <w:rsid w:val="008F2157"/>
    <w:rsid w:val="00AA1D8D"/>
    <w:rsid w:val="00AF444A"/>
    <w:rsid w:val="00B47730"/>
    <w:rsid w:val="00CB0664"/>
    <w:rsid w:val="00CB06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E20B4"/>
  <w14:defaultImageDpi w14:val="300"/>
  <w15:docId w15:val="{54930CE1-218A-554F-B2BF-08B619A8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hemasrilakshmi21@gmail.com</cp:lastModifiedBy>
  <cp:revision>2</cp:revision>
  <dcterms:created xsi:type="dcterms:W3CDTF">2025-06-26T10:36:00Z</dcterms:created>
  <dcterms:modified xsi:type="dcterms:W3CDTF">2025-06-26T10:36:00Z</dcterms:modified>
  <cp:category/>
</cp:coreProperties>
</file>